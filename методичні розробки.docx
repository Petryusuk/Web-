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DD4" w:rsidRPr="00166D1E" w:rsidRDefault="00CE0DD4" w:rsidP="00CE0DD4">
      <w:pPr>
        <w:pStyle w:val="western"/>
        <w:jc w:val="center"/>
        <w:rPr>
          <w:sz w:val="36"/>
          <w:szCs w:val="36"/>
          <w:lang w:val="uk-UA"/>
        </w:rPr>
      </w:pPr>
      <w:r w:rsidRPr="00166D1E">
        <w:rPr>
          <w:sz w:val="36"/>
          <w:szCs w:val="36"/>
          <w:lang w:val="uk-UA"/>
        </w:rPr>
        <w:t>МІНІСТЕРСТВО ОСВІТИ УКРАЇНИ</w:t>
      </w:r>
    </w:p>
    <w:p w:rsidR="00CE0DD4" w:rsidRPr="00166D1E" w:rsidRDefault="00CE0DD4" w:rsidP="00CE0DD4">
      <w:pPr>
        <w:pStyle w:val="western"/>
        <w:jc w:val="center"/>
        <w:rPr>
          <w:sz w:val="36"/>
          <w:szCs w:val="36"/>
          <w:lang w:val="uk-UA"/>
        </w:rPr>
      </w:pPr>
      <w:r w:rsidRPr="00166D1E">
        <w:rPr>
          <w:sz w:val="36"/>
          <w:szCs w:val="36"/>
          <w:lang w:val="uk-UA"/>
        </w:rPr>
        <w:t>Івано-Франківський національний технічний</w:t>
      </w:r>
    </w:p>
    <w:p w:rsidR="00CE0DD4" w:rsidRPr="00166D1E" w:rsidRDefault="00CE0DD4" w:rsidP="00CE0DD4">
      <w:pPr>
        <w:pStyle w:val="western"/>
        <w:jc w:val="center"/>
        <w:rPr>
          <w:sz w:val="36"/>
          <w:szCs w:val="36"/>
          <w:lang w:val="uk-UA"/>
        </w:rPr>
      </w:pPr>
      <w:r w:rsidRPr="00166D1E">
        <w:rPr>
          <w:sz w:val="36"/>
          <w:szCs w:val="36"/>
          <w:lang w:val="uk-UA"/>
        </w:rPr>
        <w:t>Університет нафти і газу</w:t>
      </w:r>
    </w:p>
    <w:p w:rsidR="00CE0DD4" w:rsidRDefault="00CE0DD4" w:rsidP="00CE0DD4">
      <w:pPr>
        <w:pStyle w:val="western"/>
        <w:jc w:val="center"/>
        <w:rPr>
          <w:lang w:val="uk-UA"/>
        </w:rPr>
      </w:pPr>
    </w:p>
    <w:p w:rsidR="00CE0DD4" w:rsidRDefault="00CE0DD4" w:rsidP="00CE0DD4">
      <w:pPr>
        <w:pStyle w:val="western"/>
        <w:jc w:val="center"/>
        <w:rPr>
          <w:lang w:val="uk-UA"/>
        </w:rPr>
      </w:pPr>
    </w:p>
    <w:p w:rsidR="00CE0DD4" w:rsidRPr="00166D1E" w:rsidRDefault="00CE0DD4" w:rsidP="00CE0DD4">
      <w:pPr>
        <w:pStyle w:val="western"/>
        <w:jc w:val="center"/>
        <w:rPr>
          <w:lang w:val="uk-UA"/>
        </w:rPr>
      </w:pPr>
    </w:p>
    <w:p w:rsidR="00CE0DD4" w:rsidRPr="00166D1E" w:rsidRDefault="00CE0DD4" w:rsidP="00CE0DD4">
      <w:pPr>
        <w:pStyle w:val="western"/>
        <w:jc w:val="center"/>
        <w:rPr>
          <w:lang w:val="uk-UA"/>
        </w:rPr>
      </w:pPr>
    </w:p>
    <w:p w:rsidR="00CE0DD4" w:rsidRPr="00166D1E" w:rsidRDefault="00CE0DD4" w:rsidP="00CE0DD4">
      <w:pPr>
        <w:pStyle w:val="western"/>
        <w:jc w:val="center"/>
        <w:rPr>
          <w:sz w:val="36"/>
          <w:szCs w:val="36"/>
          <w:lang w:val="uk-UA"/>
        </w:rPr>
      </w:pPr>
      <w:r>
        <w:rPr>
          <w:sz w:val="36"/>
          <w:szCs w:val="36"/>
          <w:lang w:val="uk-UA"/>
        </w:rPr>
        <w:t>Л.І</w:t>
      </w:r>
      <w:r w:rsidRPr="00166D1E">
        <w:rPr>
          <w:sz w:val="36"/>
          <w:szCs w:val="36"/>
          <w:lang w:val="uk-UA"/>
        </w:rPr>
        <w:t>.Григорчук, Г.В.Григорчук</w:t>
      </w:r>
      <w:r w:rsidR="009E3E85" w:rsidRPr="009E3E85">
        <w:rPr>
          <w:sz w:val="36"/>
          <w:szCs w:val="36"/>
          <w:lang w:val="uk-UA"/>
        </w:rPr>
        <w:t xml:space="preserve"> </w:t>
      </w:r>
      <w:r w:rsidR="009E3E85" w:rsidRPr="00166D1E">
        <w:rPr>
          <w:sz w:val="36"/>
          <w:szCs w:val="36"/>
          <w:lang w:val="uk-UA"/>
        </w:rPr>
        <w:t>В.В.Бандура</w:t>
      </w:r>
    </w:p>
    <w:p w:rsidR="00CE0DD4" w:rsidRDefault="00CE0DD4" w:rsidP="00CE0DD4">
      <w:pPr>
        <w:pStyle w:val="western"/>
        <w:jc w:val="center"/>
        <w:rPr>
          <w:lang w:val="uk-UA"/>
        </w:rPr>
      </w:pPr>
    </w:p>
    <w:p w:rsidR="00CE0DD4" w:rsidRDefault="00CE0DD4" w:rsidP="00CE0DD4">
      <w:pPr>
        <w:pStyle w:val="western"/>
        <w:jc w:val="center"/>
        <w:rPr>
          <w:lang w:val="uk-UA"/>
        </w:rPr>
      </w:pPr>
    </w:p>
    <w:p w:rsidR="00CE0DD4" w:rsidRDefault="00CE0DD4" w:rsidP="00CE0DD4">
      <w:pPr>
        <w:pStyle w:val="western"/>
        <w:jc w:val="center"/>
        <w:rPr>
          <w:lang w:val="uk-UA"/>
        </w:rPr>
      </w:pPr>
    </w:p>
    <w:p w:rsidR="00CE0DD4" w:rsidRPr="00567F8A" w:rsidRDefault="00CE0DD4" w:rsidP="00CE0DD4">
      <w:pPr>
        <w:jc w:val="center"/>
        <w:rPr>
          <w:sz w:val="40"/>
          <w:szCs w:val="40"/>
          <w:lang w:val="uk-UA"/>
        </w:rPr>
      </w:pPr>
      <w:r w:rsidRPr="00567F8A">
        <w:rPr>
          <w:rFonts w:ascii="Times New Roman" w:hAnsi="Times New Roman" w:cs="Times New Roman"/>
          <w:color w:val="404040" w:themeColor="text1" w:themeTint="BF"/>
          <w:sz w:val="40"/>
          <w:szCs w:val="40"/>
          <w:lang w:val="uk-UA"/>
        </w:rPr>
        <w:t>Web‑базовані інтелектуальні додатки та сервіси</w:t>
      </w:r>
    </w:p>
    <w:p w:rsidR="00CE0DD4" w:rsidRDefault="00CE0DD4" w:rsidP="00CE0DD4">
      <w:pPr>
        <w:pStyle w:val="western"/>
        <w:jc w:val="center"/>
        <w:rPr>
          <w:lang w:val="uk-UA"/>
        </w:rPr>
      </w:pPr>
    </w:p>
    <w:p w:rsidR="00CE0DD4" w:rsidRPr="00567F8A" w:rsidRDefault="00CE0DD4" w:rsidP="00CE0DD4">
      <w:pPr>
        <w:pStyle w:val="western"/>
        <w:jc w:val="center"/>
        <w:rPr>
          <w:sz w:val="32"/>
          <w:szCs w:val="32"/>
          <w:lang w:val="uk-UA"/>
        </w:rPr>
      </w:pPr>
      <w:r w:rsidRPr="00567F8A">
        <w:rPr>
          <w:sz w:val="32"/>
          <w:szCs w:val="32"/>
          <w:lang w:val="uk-UA"/>
        </w:rPr>
        <w:t>Методичні вказівки для самостійної роботи</w:t>
      </w:r>
    </w:p>
    <w:p w:rsidR="00CE0DD4" w:rsidRPr="00567F8A" w:rsidRDefault="00CE0DD4" w:rsidP="00CE0DD4">
      <w:pPr>
        <w:pStyle w:val="western"/>
        <w:jc w:val="center"/>
        <w:rPr>
          <w:sz w:val="32"/>
          <w:szCs w:val="32"/>
          <w:lang w:val="uk-UA"/>
        </w:rPr>
      </w:pPr>
      <w:r w:rsidRPr="00567F8A">
        <w:rPr>
          <w:sz w:val="32"/>
          <w:szCs w:val="32"/>
          <w:lang w:val="uk-UA"/>
        </w:rPr>
        <w:t>для студентів стаціонарної</w:t>
      </w:r>
      <w:r w:rsidR="009323AC">
        <w:rPr>
          <w:sz w:val="32"/>
          <w:szCs w:val="32"/>
          <w:lang w:val="uk-UA"/>
        </w:rPr>
        <w:t xml:space="preserve"> та заочної</w:t>
      </w:r>
      <w:r w:rsidRPr="00567F8A">
        <w:rPr>
          <w:sz w:val="32"/>
          <w:szCs w:val="32"/>
          <w:lang w:val="uk-UA"/>
        </w:rPr>
        <w:t xml:space="preserve"> форми навчання</w:t>
      </w:r>
    </w:p>
    <w:p w:rsidR="00CE0DD4" w:rsidRPr="00567F8A" w:rsidRDefault="00CE0DD4" w:rsidP="00CE0DD4">
      <w:pPr>
        <w:pStyle w:val="western"/>
        <w:jc w:val="center"/>
        <w:rPr>
          <w:sz w:val="32"/>
          <w:szCs w:val="32"/>
          <w:lang w:val="uk-UA"/>
        </w:rPr>
      </w:pPr>
      <w:r w:rsidRPr="00567F8A">
        <w:rPr>
          <w:sz w:val="32"/>
          <w:szCs w:val="32"/>
          <w:lang w:val="uk-UA"/>
        </w:rPr>
        <w:t xml:space="preserve">спеціальності 121 – </w:t>
      </w:r>
      <w:r w:rsidRPr="00567F8A">
        <w:rPr>
          <w:color w:val="222222"/>
          <w:spacing w:val="2"/>
          <w:sz w:val="32"/>
          <w:szCs w:val="32"/>
          <w:lang w:val="uk-UA"/>
        </w:rPr>
        <w:t>інжен</w:t>
      </w:r>
      <w:r w:rsidRPr="00567F8A">
        <w:rPr>
          <w:color w:val="222222"/>
          <w:spacing w:val="2"/>
          <w:sz w:val="32"/>
          <w:szCs w:val="32"/>
          <w:lang w:val="ru-RU"/>
        </w:rPr>
        <w:t>ерія програмного забезпечення</w:t>
      </w:r>
    </w:p>
    <w:p w:rsidR="00CE0DD4" w:rsidRPr="00567F8A" w:rsidRDefault="00CE0DD4" w:rsidP="00CE0DD4">
      <w:pPr>
        <w:pStyle w:val="western"/>
        <w:jc w:val="center"/>
        <w:rPr>
          <w:sz w:val="32"/>
          <w:szCs w:val="32"/>
          <w:lang w:val="uk-UA"/>
        </w:rPr>
      </w:pPr>
    </w:p>
    <w:p w:rsidR="00CE0DD4" w:rsidRDefault="00CE0DD4" w:rsidP="00CE0DD4">
      <w:pPr>
        <w:pStyle w:val="western"/>
        <w:jc w:val="center"/>
        <w:rPr>
          <w:lang w:val="uk-UA"/>
        </w:rPr>
      </w:pPr>
    </w:p>
    <w:p w:rsidR="00CE0DD4" w:rsidRDefault="00CE0DD4" w:rsidP="00CE0DD4">
      <w:pPr>
        <w:pStyle w:val="western"/>
        <w:jc w:val="center"/>
        <w:rPr>
          <w:lang w:val="uk-UA"/>
        </w:rPr>
      </w:pPr>
    </w:p>
    <w:p w:rsidR="00CE0DD4" w:rsidRDefault="00CE0DD4" w:rsidP="00CE0DD4">
      <w:pPr>
        <w:pStyle w:val="western"/>
        <w:jc w:val="center"/>
        <w:rPr>
          <w:lang w:val="uk-UA"/>
        </w:rPr>
      </w:pPr>
    </w:p>
    <w:p w:rsidR="00CE0DD4" w:rsidRPr="00567F8A" w:rsidRDefault="00CE0DD4" w:rsidP="00CE0DD4">
      <w:pPr>
        <w:pStyle w:val="western"/>
        <w:jc w:val="center"/>
        <w:rPr>
          <w:sz w:val="32"/>
          <w:szCs w:val="32"/>
          <w:lang w:val="uk-UA"/>
        </w:rPr>
      </w:pPr>
      <w:r w:rsidRPr="00567F8A">
        <w:rPr>
          <w:sz w:val="32"/>
          <w:szCs w:val="32"/>
          <w:lang w:val="uk-UA"/>
        </w:rPr>
        <w:t>Івано – Франківськ</w:t>
      </w:r>
      <w:r>
        <w:rPr>
          <w:sz w:val="32"/>
          <w:szCs w:val="32"/>
          <w:lang w:val="uk-UA"/>
        </w:rPr>
        <w:t xml:space="preserve"> </w:t>
      </w:r>
      <w:r w:rsidRPr="00567F8A">
        <w:rPr>
          <w:sz w:val="32"/>
          <w:szCs w:val="32"/>
          <w:lang w:val="uk-UA"/>
        </w:rPr>
        <w:t>2025</w:t>
      </w:r>
    </w:p>
    <w:p w:rsidR="00CE0DD4" w:rsidRDefault="00CE0DD4" w:rsidP="00CE0DD4">
      <w:pPr>
        <w:pStyle w:val="western"/>
        <w:rPr>
          <w:lang w:val="uk-UA"/>
        </w:rPr>
      </w:pPr>
    </w:p>
    <w:p w:rsidR="00CE0DD4" w:rsidRDefault="00CE0DD4" w:rsidP="00CE0DD4">
      <w:pPr>
        <w:pStyle w:val="western"/>
        <w:rPr>
          <w:lang w:val="uk-UA"/>
        </w:rPr>
      </w:pPr>
    </w:p>
    <w:p w:rsidR="00CE0DD4" w:rsidRDefault="00CE0DD4" w:rsidP="00CE0DD4">
      <w:pPr>
        <w:pStyle w:val="western"/>
        <w:rPr>
          <w:lang w:val="uk-UA"/>
        </w:rPr>
      </w:pPr>
    </w:p>
    <w:p w:rsidR="00CE0DD4" w:rsidRPr="004E6F0C" w:rsidRDefault="00CE0DD4" w:rsidP="00CE0DD4">
      <w:pPr>
        <w:jc w:val="center"/>
        <w:rPr>
          <w:rFonts w:ascii="Times New Roman" w:hAnsi="Times New Roman" w:cs="Times New Roman"/>
          <w:sz w:val="32"/>
          <w:szCs w:val="32"/>
          <w:lang w:val="uk-UA"/>
        </w:rPr>
      </w:pPr>
      <w:r w:rsidRPr="004E6F0C">
        <w:rPr>
          <w:rFonts w:ascii="Times New Roman" w:hAnsi="Times New Roman" w:cs="Times New Roman"/>
          <w:b/>
          <w:bCs/>
          <w:sz w:val="32"/>
          <w:szCs w:val="32"/>
          <w:lang w:val="uk-UA"/>
        </w:rPr>
        <w:t>Григорчук Л.І. Григорчук Г.В</w:t>
      </w:r>
      <w:r w:rsidRPr="009E3E85">
        <w:rPr>
          <w:rFonts w:ascii="Times New Roman" w:hAnsi="Times New Roman" w:cs="Times New Roman"/>
          <w:b/>
          <w:bCs/>
          <w:sz w:val="32"/>
          <w:szCs w:val="32"/>
          <w:lang w:val="uk-UA"/>
        </w:rPr>
        <w:t xml:space="preserve">. </w:t>
      </w:r>
      <w:r w:rsidR="009E3E85">
        <w:rPr>
          <w:rFonts w:ascii="Times New Roman" w:hAnsi="Times New Roman" w:cs="Times New Roman"/>
          <w:b/>
          <w:bCs/>
          <w:sz w:val="32"/>
          <w:szCs w:val="32"/>
          <w:lang w:val="uk-UA"/>
        </w:rPr>
        <w:t>Бандура В.В.</w:t>
      </w:r>
      <w:r w:rsidR="009E3E85" w:rsidRPr="004E6F0C">
        <w:rPr>
          <w:rFonts w:ascii="Times New Roman" w:hAnsi="Times New Roman" w:cs="Times New Roman"/>
          <w:b/>
          <w:bCs/>
          <w:sz w:val="32"/>
          <w:szCs w:val="32"/>
          <w:lang w:val="uk-UA"/>
        </w:rPr>
        <w:t xml:space="preserve"> </w:t>
      </w:r>
      <w:r w:rsidRPr="009E3E85">
        <w:rPr>
          <w:rFonts w:ascii="Times New Roman" w:hAnsi="Times New Roman" w:cs="Times New Roman"/>
          <w:color w:val="404040" w:themeColor="text1" w:themeTint="BF"/>
          <w:sz w:val="32"/>
          <w:szCs w:val="32"/>
          <w:lang w:val="uk-UA"/>
        </w:rPr>
        <w:t xml:space="preserve"> </w:t>
      </w:r>
      <w:r w:rsidRPr="004E6F0C">
        <w:rPr>
          <w:rFonts w:ascii="Times New Roman" w:hAnsi="Times New Roman" w:cs="Times New Roman"/>
          <w:color w:val="404040" w:themeColor="text1" w:themeTint="BF"/>
          <w:sz w:val="32"/>
          <w:szCs w:val="32"/>
          <w:lang w:val="uk-UA"/>
        </w:rPr>
        <w:t>Web‑базовані інтелектуальні додатки та сервіси</w:t>
      </w:r>
      <w:r w:rsidRPr="009E3E85">
        <w:rPr>
          <w:rFonts w:ascii="Times New Roman" w:hAnsi="Times New Roman" w:cs="Times New Roman"/>
          <w:color w:val="404040" w:themeColor="text1" w:themeTint="BF"/>
          <w:sz w:val="32"/>
          <w:szCs w:val="32"/>
          <w:lang w:val="uk-UA"/>
        </w:rPr>
        <w:t xml:space="preserve">. </w:t>
      </w:r>
      <w:r w:rsidRPr="004E6F0C">
        <w:rPr>
          <w:rFonts w:ascii="Times New Roman" w:hAnsi="Times New Roman" w:cs="Times New Roman"/>
          <w:sz w:val="32"/>
          <w:szCs w:val="32"/>
          <w:lang w:val="uk-UA"/>
        </w:rPr>
        <w:t>Методичні вказівки для самостійної роботи.</w:t>
      </w:r>
      <w:r w:rsidRPr="009E3E85">
        <w:rPr>
          <w:rFonts w:ascii="Times New Roman" w:hAnsi="Times New Roman" w:cs="Times New Roman"/>
          <w:sz w:val="32"/>
          <w:szCs w:val="32"/>
          <w:lang w:val="uk-UA"/>
        </w:rPr>
        <w:t xml:space="preserve"> – І</w:t>
      </w:r>
      <w:r w:rsidR="00C86127" w:rsidRPr="009E3E85">
        <w:rPr>
          <w:rFonts w:ascii="Times New Roman" w:hAnsi="Times New Roman" w:cs="Times New Roman"/>
          <w:sz w:val="32"/>
          <w:szCs w:val="32"/>
          <w:lang w:val="uk-UA"/>
        </w:rPr>
        <w:t>вано-Франківськ: 2025.- с.10</w:t>
      </w:r>
      <w:r w:rsidRPr="009E3E85">
        <w:rPr>
          <w:rFonts w:ascii="Times New Roman" w:hAnsi="Times New Roman" w:cs="Times New Roman"/>
          <w:sz w:val="32"/>
          <w:szCs w:val="32"/>
          <w:lang w:val="uk-UA"/>
        </w:rPr>
        <w:t>4</w:t>
      </w:r>
    </w:p>
    <w:p w:rsidR="00CE0DD4" w:rsidRPr="004E6F0C" w:rsidRDefault="00CE0DD4" w:rsidP="00CE0DD4">
      <w:pPr>
        <w:pStyle w:val="western"/>
        <w:rPr>
          <w:sz w:val="32"/>
          <w:szCs w:val="32"/>
          <w:lang w:val="uk-UA"/>
        </w:rPr>
      </w:pPr>
    </w:p>
    <w:p w:rsidR="00CE0DD4" w:rsidRPr="0001463F" w:rsidRDefault="00CE0DD4" w:rsidP="00CE0DD4">
      <w:pPr>
        <w:spacing w:before="100" w:beforeAutospacing="1" w:after="100" w:afterAutospacing="1" w:line="240" w:lineRule="auto"/>
        <w:jc w:val="both"/>
        <w:rPr>
          <w:rFonts w:ascii="Times New Roman" w:eastAsia="Times New Roman" w:hAnsi="Times New Roman" w:cs="Times New Roman"/>
          <w:sz w:val="28"/>
          <w:szCs w:val="28"/>
          <w:lang w:val="uk-UA"/>
        </w:rPr>
      </w:pPr>
      <w:r w:rsidRPr="0001463F">
        <w:rPr>
          <w:rFonts w:ascii="Times New Roman" w:eastAsia="Times New Roman" w:hAnsi="Times New Roman" w:cs="Times New Roman"/>
          <w:sz w:val="28"/>
          <w:szCs w:val="28"/>
          <w:lang w:val="uk-UA"/>
        </w:rPr>
        <w:t>Дисципліна базується на практичних завданнях, тісно наближених до реальних кейсів із сучасної веб-розробки. Усі лабораторні роботи передбачають створення робочих проєктів, тестування, деплой і обов’язкову підготовку звітів із прикладами реалізації та скріншотами.</w:t>
      </w:r>
      <w:r w:rsidRPr="00CE0DD4">
        <w:rPr>
          <w:rFonts w:ascii="Times New Roman" w:eastAsia="Times New Roman" w:hAnsi="Times New Roman" w:cs="Times New Roman"/>
          <w:sz w:val="28"/>
          <w:szCs w:val="28"/>
          <w:lang w:val="uk-UA"/>
        </w:rPr>
        <w:t xml:space="preserve"> </w:t>
      </w:r>
      <w:r w:rsidRPr="0001463F">
        <w:rPr>
          <w:rFonts w:ascii="Times New Roman" w:eastAsia="Times New Roman" w:hAnsi="Times New Roman" w:cs="Times New Roman"/>
          <w:sz w:val="28"/>
          <w:szCs w:val="28"/>
          <w:lang w:val="uk-UA"/>
        </w:rPr>
        <w:t>Отримані знання та навички дозволять студентам не лише впевнено орієнтуватися в сучасних технологіях веб-розробки, але й створювати інтелектуальні додатки, здатні інтегруватися з різними сервісами, аналізувати дані та забезпечувати якісний користувацький досвід.</w:t>
      </w:r>
    </w:p>
    <w:p w:rsidR="00CE0DD4" w:rsidRDefault="00CE0DD4" w:rsidP="00CE0DD4">
      <w:pPr>
        <w:pStyle w:val="western"/>
        <w:rPr>
          <w:lang w:val="uk-UA"/>
        </w:rPr>
      </w:pPr>
      <w:r>
        <w:rPr>
          <w:sz w:val="28"/>
          <w:szCs w:val="28"/>
          <w:lang w:val="uk-UA"/>
        </w:rPr>
        <w:t xml:space="preserve">Методичні вказівки розраховані на студентів спеціальності </w:t>
      </w:r>
      <w:r>
        <w:rPr>
          <w:color w:val="222222"/>
          <w:spacing w:val="2"/>
          <w:sz w:val="28"/>
          <w:szCs w:val="28"/>
          <w:lang w:val="ru-RU"/>
        </w:rPr>
        <w:t>інженерія програмного забезпечення</w:t>
      </w:r>
    </w:p>
    <w:p w:rsidR="00CE0DD4" w:rsidRDefault="00CE0DD4" w:rsidP="00CE0DD4">
      <w:pPr>
        <w:pStyle w:val="western"/>
        <w:ind w:left="539"/>
        <w:rPr>
          <w:lang w:val="uk-UA"/>
        </w:rPr>
      </w:pPr>
    </w:p>
    <w:p w:rsidR="00CE0DD4" w:rsidRDefault="00CE0DD4" w:rsidP="00CE0DD4">
      <w:pPr>
        <w:pStyle w:val="western"/>
        <w:ind w:left="539"/>
        <w:rPr>
          <w:lang w:val="uk-UA"/>
        </w:rPr>
      </w:pPr>
    </w:p>
    <w:p w:rsidR="00CE0DD4" w:rsidRDefault="00CE0DD4" w:rsidP="00CE0DD4">
      <w:pPr>
        <w:pStyle w:val="western"/>
        <w:ind w:left="539"/>
        <w:rPr>
          <w:lang w:val="uk-UA"/>
        </w:rPr>
      </w:pPr>
    </w:p>
    <w:p w:rsidR="00CE0DD4" w:rsidRDefault="00CE0DD4" w:rsidP="00CE0DD4">
      <w:pPr>
        <w:pStyle w:val="western"/>
        <w:rPr>
          <w:lang w:val="uk-UA"/>
        </w:rPr>
      </w:pPr>
    </w:p>
    <w:p w:rsidR="00CE0DD4" w:rsidRPr="004E6F0C" w:rsidRDefault="00CE0DD4" w:rsidP="00CE0DD4">
      <w:pPr>
        <w:pStyle w:val="western"/>
        <w:rPr>
          <w:sz w:val="32"/>
          <w:szCs w:val="32"/>
          <w:lang w:val="uk-UA"/>
        </w:rPr>
      </w:pPr>
      <w:r w:rsidRPr="004E6F0C">
        <w:rPr>
          <w:sz w:val="32"/>
          <w:szCs w:val="32"/>
          <w:lang w:val="uk-UA"/>
        </w:rPr>
        <w:t xml:space="preserve">Завідувач кафедри </w:t>
      </w:r>
    </w:p>
    <w:p w:rsidR="00CE0DD4" w:rsidRPr="004E6F0C" w:rsidRDefault="00CE0DD4" w:rsidP="00CE0DD4">
      <w:pPr>
        <w:pStyle w:val="western"/>
        <w:rPr>
          <w:sz w:val="32"/>
          <w:szCs w:val="32"/>
          <w:lang w:val="uk-UA"/>
        </w:rPr>
      </w:pPr>
      <w:r w:rsidRPr="004E6F0C">
        <w:rPr>
          <w:sz w:val="32"/>
          <w:szCs w:val="32"/>
          <w:lang w:val="uk-UA"/>
        </w:rPr>
        <w:t xml:space="preserve">Інженерії програмного забезпечення </w:t>
      </w:r>
      <w:r>
        <w:rPr>
          <w:sz w:val="32"/>
          <w:szCs w:val="32"/>
          <w:lang w:val="uk-UA"/>
        </w:rPr>
        <w:t xml:space="preserve">                         </w:t>
      </w:r>
      <w:r w:rsidRPr="004E6F0C">
        <w:rPr>
          <w:sz w:val="32"/>
          <w:szCs w:val="32"/>
          <w:lang w:val="uk-UA"/>
        </w:rPr>
        <w:t xml:space="preserve">В.В. Бандура  </w:t>
      </w:r>
    </w:p>
    <w:p w:rsidR="00CE0DD4" w:rsidRPr="004E6F0C" w:rsidRDefault="00CE0DD4" w:rsidP="00CE0DD4">
      <w:pPr>
        <w:pStyle w:val="western"/>
        <w:rPr>
          <w:sz w:val="32"/>
          <w:szCs w:val="32"/>
          <w:lang w:val="uk-UA"/>
        </w:rPr>
      </w:pPr>
      <w:r w:rsidRPr="004E6F0C">
        <w:rPr>
          <w:color w:val="222222"/>
          <w:sz w:val="32"/>
          <w:szCs w:val="32"/>
          <w:lang w:val="uk-UA"/>
        </w:rPr>
        <w:t xml:space="preserve">Член експертно-рецензійної </w:t>
      </w:r>
    </w:p>
    <w:p w:rsidR="00CE0DD4" w:rsidRPr="004E6F0C" w:rsidRDefault="00CE0DD4" w:rsidP="00CE0DD4">
      <w:pPr>
        <w:pStyle w:val="western"/>
        <w:rPr>
          <w:sz w:val="32"/>
          <w:szCs w:val="32"/>
          <w:lang w:val="uk-UA"/>
        </w:rPr>
      </w:pPr>
      <w:r w:rsidRPr="004E6F0C">
        <w:rPr>
          <w:color w:val="222222"/>
          <w:sz w:val="32"/>
          <w:szCs w:val="32"/>
          <w:lang w:val="uk-UA"/>
        </w:rPr>
        <w:t>комісії                                    </w:t>
      </w:r>
      <w:r>
        <w:rPr>
          <w:color w:val="222222"/>
          <w:sz w:val="32"/>
          <w:szCs w:val="32"/>
          <w:lang w:val="uk-UA"/>
        </w:rPr>
        <w:t xml:space="preserve">                               </w:t>
      </w:r>
      <w:r w:rsidRPr="004E6F0C">
        <w:rPr>
          <w:color w:val="222222"/>
          <w:sz w:val="32"/>
          <w:szCs w:val="32"/>
          <w:lang w:val="uk-UA"/>
        </w:rPr>
        <w:t> </w:t>
      </w:r>
      <w:r>
        <w:rPr>
          <w:color w:val="222222"/>
          <w:sz w:val="32"/>
          <w:szCs w:val="32"/>
          <w:lang w:val="uk-UA"/>
        </w:rPr>
        <w:t xml:space="preserve">       </w:t>
      </w:r>
      <w:r w:rsidRPr="004E6F0C">
        <w:rPr>
          <w:color w:val="222222"/>
          <w:sz w:val="32"/>
          <w:szCs w:val="32"/>
          <w:lang w:val="uk-UA"/>
        </w:rPr>
        <w:t xml:space="preserve"> В. В. Бандура </w:t>
      </w:r>
    </w:p>
    <w:p w:rsidR="00CE0DD4" w:rsidRPr="004E6F0C" w:rsidRDefault="00CE0DD4" w:rsidP="00CE0DD4">
      <w:pPr>
        <w:pStyle w:val="western"/>
        <w:rPr>
          <w:sz w:val="32"/>
          <w:szCs w:val="32"/>
          <w:lang w:val="uk-UA"/>
        </w:rPr>
      </w:pPr>
      <w:r w:rsidRPr="004E6F0C">
        <w:rPr>
          <w:color w:val="222222"/>
          <w:sz w:val="32"/>
          <w:szCs w:val="32"/>
          <w:lang w:val="uk-UA"/>
        </w:rPr>
        <w:t xml:space="preserve"> Бібліотекар 1 категорії                            </w:t>
      </w:r>
      <w:r>
        <w:rPr>
          <w:color w:val="222222"/>
          <w:sz w:val="32"/>
          <w:szCs w:val="32"/>
          <w:lang w:val="uk-UA"/>
        </w:rPr>
        <w:t xml:space="preserve">                    </w:t>
      </w:r>
      <w:r w:rsidRPr="004E6F0C">
        <w:rPr>
          <w:color w:val="222222"/>
          <w:sz w:val="32"/>
          <w:szCs w:val="32"/>
          <w:lang w:val="uk-UA"/>
        </w:rPr>
        <w:t>І.С. Макар</w:t>
      </w:r>
    </w:p>
    <w:p w:rsidR="00CE0DD4" w:rsidRPr="00CE0DD4" w:rsidRDefault="00CE0DD4" w:rsidP="00CE0DD4">
      <w:pPr>
        <w:rPr>
          <w:lang w:val="ru-RU"/>
        </w:rPr>
      </w:pPr>
    </w:p>
    <w:p w:rsidR="007464B8" w:rsidRPr="00C61681" w:rsidRDefault="00CE0DD4" w:rsidP="00CE0DD4">
      <w:pPr>
        <w:spacing w:before="100" w:beforeAutospacing="1" w:after="100" w:afterAutospacing="1" w:line="36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 xml:space="preserve">                                                                                                                               </w:t>
      </w:r>
      <w:r w:rsidR="007464B8" w:rsidRPr="00B82293">
        <w:rPr>
          <w:rFonts w:ascii="Times New Roman" w:eastAsia="Times New Roman" w:hAnsi="Times New Roman" w:cs="Times New Roman"/>
          <w:b/>
          <w:bCs/>
          <w:kern w:val="36"/>
          <w:sz w:val="28"/>
          <w:szCs w:val="28"/>
          <w:lang w:val="uk-UA"/>
        </w:rPr>
        <w:t>Вступ</w:t>
      </w:r>
      <w:r w:rsidR="00AA48D3">
        <w:rPr>
          <w:rFonts w:ascii="Times New Roman" w:eastAsia="Times New Roman" w:hAnsi="Times New Roman" w:cs="Times New Roman"/>
          <w:b/>
          <w:bCs/>
          <w:kern w:val="36"/>
          <w:sz w:val="28"/>
          <w:szCs w:val="28"/>
          <w:lang w:val="uk-UA"/>
        </w:rPr>
        <w:t xml:space="preserve">. </w:t>
      </w:r>
      <w:r w:rsidR="007464B8" w:rsidRPr="0001463F">
        <w:rPr>
          <w:rFonts w:ascii="Times New Roman" w:eastAsia="Times New Roman" w:hAnsi="Times New Roman" w:cs="Times New Roman"/>
          <w:sz w:val="28"/>
          <w:szCs w:val="28"/>
          <w:lang w:val="uk-UA"/>
        </w:rPr>
        <w:t xml:space="preserve">Сучасні веб-додатки дедалі частіше поєднують інтелектуальні функції, інтеграцію з хмарними сервісами та обробку великих обсягів даних у реальному часі. Мета дисципліни </w:t>
      </w:r>
      <w:r w:rsidR="007464B8" w:rsidRPr="0001463F">
        <w:rPr>
          <w:rFonts w:ascii="Times New Roman" w:eastAsia="Times New Roman" w:hAnsi="Times New Roman" w:cs="Times New Roman"/>
          <w:b/>
          <w:bCs/>
          <w:sz w:val="28"/>
          <w:szCs w:val="28"/>
          <w:lang w:val="uk-UA"/>
        </w:rPr>
        <w:t>«Web-базовані інтелектуальні додатки та сервіси»</w:t>
      </w:r>
      <w:r w:rsidR="007464B8" w:rsidRPr="0001463F">
        <w:rPr>
          <w:rFonts w:ascii="Times New Roman" w:eastAsia="Times New Roman" w:hAnsi="Times New Roman" w:cs="Times New Roman"/>
          <w:sz w:val="28"/>
          <w:szCs w:val="28"/>
          <w:lang w:val="uk-UA"/>
        </w:rPr>
        <w:t xml:space="preserve"> — сформувати в студентів комплексні знання та практичні навички, необхідні для проєктування, розробки та розгортання веб-застосунків із використанням сучасних технологій.</w:t>
      </w:r>
    </w:p>
    <w:p w:rsidR="007464B8" w:rsidRPr="0001463F" w:rsidRDefault="007464B8" w:rsidP="00CE0DD4">
      <w:pPr>
        <w:spacing w:before="100" w:beforeAutospacing="1" w:after="100" w:afterAutospacing="1" w:line="360" w:lineRule="auto"/>
        <w:jc w:val="both"/>
        <w:rPr>
          <w:rFonts w:ascii="Times New Roman" w:eastAsia="Times New Roman" w:hAnsi="Times New Roman" w:cs="Times New Roman"/>
          <w:sz w:val="28"/>
          <w:szCs w:val="28"/>
          <w:lang w:val="uk-UA"/>
        </w:rPr>
      </w:pPr>
      <w:r w:rsidRPr="0001463F">
        <w:rPr>
          <w:rFonts w:ascii="Times New Roman" w:eastAsia="Times New Roman" w:hAnsi="Times New Roman" w:cs="Times New Roman"/>
          <w:sz w:val="28"/>
          <w:szCs w:val="28"/>
          <w:lang w:val="uk-UA"/>
        </w:rPr>
        <w:t xml:space="preserve">У межах курсу студенти отримають досвід роботи з </w:t>
      </w:r>
      <w:r w:rsidRPr="0001463F">
        <w:rPr>
          <w:rFonts w:ascii="Times New Roman" w:eastAsia="Times New Roman" w:hAnsi="Times New Roman" w:cs="Times New Roman"/>
          <w:b/>
          <w:bCs/>
          <w:sz w:val="28"/>
          <w:szCs w:val="28"/>
          <w:lang w:val="uk-UA"/>
        </w:rPr>
        <w:t>фронтендом, бекендом, базами даних, API, хмарними сервісами, аналітикою та машинним навчанням</w:t>
      </w:r>
      <w:r w:rsidRPr="0001463F">
        <w:rPr>
          <w:rFonts w:ascii="Times New Roman" w:eastAsia="Times New Roman" w:hAnsi="Times New Roman" w:cs="Times New Roman"/>
          <w:sz w:val="28"/>
          <w:szCs w:val="28"/>
          <w:lang w:val="uk-UA"/>
        </w:rPr>
        <w:t>. Послідовність лабораторних робіт побудована за принципом поступового занурення: від створення статичних веб-сторінок до розробки повноцінних інтелектуальних сервісів із рекомендаційними системами, чат-ботами та інтеграціями зі сторонніми API.</w:t>
      </w:r>
    </w:p>
    <w:p w:rsidR="007464B8" w:rsidRPr="0001463F" w:rsidRDefault="007464B8" w:rsidP="00CE0DD4">
      <w:pPr>
        <w:spacing w:before="100" w:beforeAutospacing="1" w:after="100" w:afterAutospacing="1" w:line="360" w:lineRule="auto"/>
        <w:jc w:val="both"/>
        <w:rPr>
          <w:rFonts w:ascii="Times New Roman" w:eastAsia="Times New Roman" w:hAnsi="Times New Roman" w:cs="Times New Roman"/>
          <w:sz w:val="28"/>
          <w:szCs w:val="28"/>
          <w:lang w:val="uk-UA"/>
        </w:rPr>
      </w:pPr>
      <w:r w:rsidRPr="0001463F">
        <w:rPr>
          <w:rFonts w:ascii="Times New Roman" w:eastAsia="Times New Roman" w:hAnsi="Times New Roman" w:cs="Times New Roman"/>
          <w:sz w:val="28"/>
          <w:szCs w:val="28"/>
          <w:lang w:val="uk-UA"/>
        </w:rPr>
        <w:t>Під час виконання лабор</w:t>
      </w:r>
      <w:r w:rsidR="009323AC">
        <w:rPr>
          <w:rFonts w:ascii="Times New Roman" w:eastAsia="Times New Roman" w:hAnsi="Times New Roman" w:cs="Times New Roman"/>
          <w:sz w:val="28"/>
          <w:szCs w:val="28"/>
          <w:lang w:val="uk-UA"/>
        </w:rPr>
        <w:t>аторних робіт студенти відпрацьовують та поглиблюють навички з таких напрямків</w:t>
      </w:r>
      <w:r w:rsidRPr="0001463F">
        <w:rPr>
          <w:rFonts w:ascii="Times New Roman" w:eastAsia="Times New Roman" w:hAnsi="Times New Roman" w:cs="Times New Roman"/>
          <w:sz w:val="28"/>
          <w:szCs w:val="28"/>
          <w:lang w:val="uk-UA"/>
        </w:rPr>
        <w:t>:</w:t>
      </w:r>
    </w:p>
    <w:p w:rsidR="007464B8" w:rsidRPr="0001463F" w:rsidRDefault="009323AC" w:rsidP="0001463F">
      <w:pPr>
        <w:numPr>
          <w:ilvl w:val="0"/>
          <w:numId w:val="10"/>
        </w:numPr>
        <w:spacing w:before="100" w:beforeAutospacing="1" w:after="100" w:afterAutospacing="1"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робота</w:t>
      </w:r>
      <w:r w:rsidR="007464B8" w:rsidRPr="0001463F">
        <w:rPr>
          <w:rFonts w:ascii="Times New Roman" w:eastAsia="Times New Roman" w:hAnsi="Times New Roman" w:cs="Times New Roman"/>
          <w:sz w:val="28"/>
          <w:szCs w:val="28"/>
          <w:lang w:val="uk-UA"/>
        </w:rPr>
        <w:t xml:space="preserve"> зі стеком </w:t>
      </w:r>
      <w:r w:rsidR="007464B8" w:rsidRPr="0001463F">
        <w:rPr>
          <w:rFonts w:ascii="Times New Roman" w:eastAsia="Times New Roman" w:hAnsi="Times New Roman" w:cs="Times New Roman"/>
          <w:b/>
          <w:bCs/>
          <w:sz w:val="28"/>
          <w:szCs w:val="28"/>
          <w:lang w:val="uk-UA"/>
        </w:rPr>
        <w:t>HTML5/CSS3/JavaScript</w:t>
      </w:r>
      <w:r w:rsidR="007464B8" w:rsidRPr="0001463F">
        <w:rPr>
          <w:rFonts w:ascii="Times New Roman" w:eastAsia="Times New Roman" w:hAnsi="Times New Roman" w:cs="Times New Roman"/>
          <w:sz w:val="28"/>
          <w:szCs w:val="28"/>
          <w:lang w:val="uk-UA"/>
        </w:rPr>
        <w:t xml:space="preserve"> та фреймворками </w:t>
      </w:r>
      <w:r w:rsidR="007464B8" w:rsidRPr="0001463F">
        <w:rPr>
          <w:rFonts w:ascii="Times New Roman" w:eastAsia="Times New Roman" w:hAnsi="Times New Roman" w:cs="Times New Roman"/>
          <w:b/>
          <w:bCs/>
          <w:sz w:val="28"/>
          <w:szCs w:val="28"/>
          <w:lang w:val="uk-UA"/>
        </w:rPr>
        <w:t>React/Vue</w:t>
      </w:r>
      <w:r w:rsidR="007464B8" w:rsidRPr="0001463F">
        <w:rPr>
          <w:rFonts w:ascii="Times New Roman" w:eastAsia="Times New Roman" w:hAnsi="Times New Roman" w:cs="Times New Roman"/>
          <w:sz w:val="28"/>
          <w:szCs w:val="28"/>
          <w:lang w:val="uk-UA"/>
        </w:rPr>
        <w:t xml:space="preserve"> для створення інтерактивних SPA;</w:t>
      </w:r>
    </w:p>
    <w:p w:rsidR="007464B8" w:rsidRPr="0001463F" w:rsidRDefault="009323AC" w:rsidP="0001463F">
      <w:pPr>
        <w:numPr>
          <w:ilvl w:val="0"/>
          <w:numId w:val="10"/>
        </w:numPr>
        <w:spacing w:before="100" w:beforeAutospacing="1" w:after="100" w:afterAutospacing="1"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проєктування  та реалізація</w:t>
      </w:r>
      <w:r w:rsidR="007464B8" w:rsidRPr="0001463F">
        <w:rPr>
          <w:rFonts w:ascii="Times New Roman" w:eastAsia="Times New Roman" w:hAnsi="Times New Roman" w:cs="Times New Roman"/>
          <w:sz w:val="28"/>
          <w:szCs w:val="28"/>
          <w:lang w:val="uk-UA"/>
        </w:rPr>
        <w:t xml:space="preserve"> </w:t>
      </w:r>
      <w:r w:rsidR="007464B8" w:rsidRPr="0001463F">
        <w:rPr>
          <w:rFonts w:ascii="Times New Roman" w:eastAsia="Times New Roman" w:hAnsi="Times New Roman" w:cs="Times New Roman"/>
          <w:b/>
          <w:bCs/>
          <w:sz w:val="28"/>
          <w:szCs w:val="28"/>
          <w:lang w:val="uk-UA"/>
        </w:rPr>
        <w:t>REST</w:t>
      </w:r>
      <w:r w:rsidR="007464B8" w:rsidRPr="0001463F">
        <w:rPr>
          <w:rFonts w:ascii="Times New Roman" w:eastAsia="Times New Roman" w:hAnsi="Times New Roman" w:cs="Times New Roman"/>
          <w:sz w:val="28"/>
          <w:szCs w:val="28"/>
          <w:lang w:val="uk-UA"/>
        </w:rPr>
        <w:t xml:space="preserve"> та </w:t>
      </w:r>
      <w:r w:rsidR="007464B8" w:rsidRPr="0001463F">
        <w:rPr>
          <w:rFonts w:ascii="Times New Roman" w:eastAsia="Times New Roman" w:hAnsi="Times New Roman" w:cs="Times New Roman"/>
          <w:b/>
          <w:bCs/>
          <w:sz w:val="28"/>
          <w:szCs w:val="28"/>
          <w:lang w:val="uk-UA"/>
        </w:rPr>
        <w:t>GraphQL API</w:t>
      </w:r>
      <w:r w:rsidR="007464B8" w:rsidRPr="0001463F">
        <w:rPr>
          <w:rFonts w:ascii="Times New Roman" w:eastAsia="Times New Roman" w:hAnsi="Times New Roman" w:cs="Times New Roman"/>
          <w:sz w:val="28"/>
          <w:szCs w:val="28"/>
          <w:lang w:val="uk-UA"/>
        </w:rPr>
        <w:t xml:space="preserve"> для обміну даними між клієнтом і сервером;</w:t>
      </w:r>
    </w:p>
    <w:p w:rsidR="007464B8" w:rsidRPr="0001463F" w:rsidRDefault="007464B8" w:rsidP="0001463F">
      <w:pPr>
        <w:numPr>
          <w:ilvl w:val="0"/>
          <w:numId w:val="10"/>
        </w:numPr>
        <w:spacing w:before="100" w:beforeAutospacing="1" w:after="100" w:afterAutospacing="1" w:line="360" w:lineRule="auto"/>
        <w:jc w:val="both"/>
        <w:rPr>
          <w:rFonts w:ascii="Times New Roman" w:eastAsia="Times New Roman" w:hAnsi="Times New Roman" w:cs="Times New Roman"/>
          <w:sz w:val="28"/>
          <w:szCs w:val="28"/>
          <w:lang w:val="uk-UA"/>
        </w:rPr>
      </w:pPr>
      <w:r w:rsidRPr="0001463F">
        <w:rPr>
          <w:rFonts w:ascii="Times New Roman" w:eastAsia="Times New Roman" w:hAnsi="Times New Roman" w:cs="Times New Roman"/>
          <w:sz w:val="28"/>
          <w:szCs w:val="28"/>
          <w:lang w:val="uk-UA"/>
        </w:rPr>
        <w:t xml:space="preserve">налаштовувати </w:t>
      </w:r>
      <w:r w:rsidR="009323AC">
        <w:rPr>
          <w:rFonts w:ascii="Times New Roman" w:eastAsia="Times New Roman" w:hAnsi="Times New Roman" w:cs="Times New Roman"/>
          <w:b/>
          <w:bCs/>
          <w:sz w:val="28"/>
          <w:szCs w:val="28"/>
          <w:lang w:val="uk-UA"/>
        </w:rPr>
        <w:t>баз</w:t>
      </w:r>
      <w:r w:rsidRPr="0001463F">
        <w:rPr>
          <w:rFonts w:ascii="Times New Roman" w:eastAsia="Times New Roman" w:hAnsi="Times New Roman" w:cs="Times New Roman"/>
          <w:b/>
          <w:bCs/>
          <w:sz w:val="28"/>
          <w:szCs w:val="28"/>
          <w:lang w:val="uk-UA"/>
        </w:rPr>
        <w:t xml:space="preserve"> даних</w:t>
      </w:r>
      <w:r w:rsidRPr="0001463F">
        <w:rPr>
          <w:rFonts w:ascii="Times New Roman" w:eastAsia="Times New Roman" w:hAnsi="Times New Roman" w:cs="Times New Roman"/>
          <w:sz w:val="28"/>
          <w:szCs w:val="28"/>
          <w:lang w:val="uk-UA"/>
        </w:rPr>
        <w:t xml:space="preserve"> (Pos</w:t>
      </w:r>
      <w:r w:rsidR="009323AC">
        <w:rPr>
          <w:rFonts w:ascii="Times New Roman" w:eastAsia="Times New Roman" w:hAnsi="Times New Roman" w:cs="Times New Roman"/>
          <w:sz w:val="28"/>
          <w:szCs w:val="28"/>
          <w:lang w:val="uk-UA"/>
        </w:rPr>
        <w:t xml:space="preserve">tgreSQL, MongoDB) та інтеграція </w:t>
      </w:r>
      <w:r w:rsidRPr="0001463F">
        <w:rPr>
          <w:rFonts w:ascii="Times New Roman" w:eastAsia="Times New Roman" w:hAnsi="Times New Roman" w:cs="Times New Roman"/>
          <w:sz w:val="28"/>
          <w:szCs w:val="28"/>
          <w:lang w:val="uk-UA"/>
        </w:rPr>
        <w:t xml:space="preserve"> із застосунками;</w:t>
      </w:r>
    </w:p>
    <w:p w:rsidR="007464B8" w:rsidRPr="0001463F" w:rsidRDefault="007464B8" w:rsidP="0001463F">
      <w:pPr>
        <w:numPr>
          <w:ilvl w:val="0"/>
          <w:numId w:val="10"/>
        </w:numPr>
        <w:spacing w:before="100" w:beforeAutospacing="1" w:after="100" w:afterAutospacing="1" w:line="360" w:lineRule="auto"/>
        <w:jc w:val="both"/>
        <w:rPr>
          <w:rFonts w:ascii="Times New Roman" w:eastAsia="Times New Roman" w:hAnsi="Times New Roman" w:cs="Times New Roman"/>
          <w:sz w:val="28"/>
          <w:szCs w:val="28"/>
          <w:lang w:val="uk-UA"/>
        </w:rPr>
      </w:pPr>
      <w:r w:rsidRPr="0001463F">
        <w:rPr>
          <w:rFonts w:ascii="Times New Roman" w:eastAsia="Times New Roman" w:hAnsi="Times New Roman" w:cs="Times New Roman"/>
          <w:sz w:val="28"/>
          <w:szCs w:val="28"/>
          <w:lang w:val="uk-UA"/>
        </w:rPr>
        <w:lastRenderedPageBreak/>
        <w:t xml:space="preserve"> </w:t>
      </w:r>
      <w:r w:rsidRPr="0001463F">
        <w:rPr>
          <w:rFonts w:ascii="Times New Roman" w:eastAsia="Times New Roman" w:hAnsi="Times New Roman" w:cs="Times New Roman"/>
          <w:b/>
          <w:bCs/>
          <w:sz w:val="28"/>
          <w:szCs w:val="28"/>
          <w:lang w:val="uk-UA"/>
        </w:rPr>
        <w:t>деплой</w:t>
      </w:r>
      <w:r w:rsidRPr="0001463F">
        <w:rPr>
          <w:rFonts w:ascii="Times New Roman" w:eastAsia="Times New Roman" w:hAnsi="Times New Roman" w:cs="Times New Roman"/>
          <w:sz w:val="28"/>
          <w:szCs w:val="28"/>
          <w:lang w:val="uk-UA"/>
        </w:rPr>
        <w:t xml:space="preserve"> сервісів на </w:t>
      </w:r>
      <w:r w:rsidRPr="0001463F">
        <w:rPr>
          <w:rFonts w:ascii="Times New Roman" w:eastAsia="Times New Roman" w:hAnsi="Times New Roman" w:cs="Times New Roman"/>
          <w:b/>
          <w:bCs/>
          <w:sz w:val="28"/>
          <w:szCs w:val="28"/>
          <w:lang w:val="uk-UA"/>
        </w:rPr>
        <w:t>Heroku, Render, AWS</w:t>
      </w:r>
      <w:r w:rsidR="009323AC">
        <w:rPr>
          <w:rFonts w:ascii="Times New Roman" w:eastAsia="Times New Roman" w:hAnsi="Times New Roman" w:cs="Times New Roman"/>
          <w:sz w:val="28"/>
          <w:szCs w:val="28"/>
          <w:lang w:val="uk-UA"/>
        </w:rPr>
        <w:t xml:space="preserve"> і використання змінних</w:t>
      </w:r>
      <w:r w:rsidRPr="0001463F">
        <w:rPr>
          <w:rFonts w:ascii="Times New Roman" w:eastAsia="Times New Roman" w:hAnsi="Times New Roman" w:cs="Times New Roman"/>
          <w:sz w:val="28"/>
          <w:szCs w:val="28"/>
          <w:lang w:val="uk-UA"/>
        </w:rPr>
        <w:t xml:space="preserve"> середовища;</w:t>
      </w:r>
    </w:p>
    <w:p w:rsidR="007464B8" w:rsidRPr="0001463F" w:rsidRDefault="009323AC" w:rsidP="0001463F">
      <w:pPr>
        <w:numPr>
          <w:ilvl w:val="0"/>
          <w:numId w:val="10"/>
        </w:numPr>
        <w:spacing w:before="100" w:beforeAutospacing="1" w:after="100" w:afterAutospacing="1"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підключення</w:t>
      </w:r>
      <w:r w:rsidR="007464B8" w:rsidRPr="0001463F">
        <w:rPr>
          <w:rFonts w:ascii="Times New Roman" w:eastAsia="Times New Roman" w:hAnsi="Times New Roman" w:cs="Times New Roman"/>
          <w:sz w:val="28"/>
          <w:szCs w:val="28"/>
          <w:lang w:val="uk-UA"/>
        </w:rPr>
        <w:t xml:space="preserve"> </w:t>
      </w:r>
      <w:r w:rsidR="007464B8" w:rsidRPr="0001463F">
        <w:rPr>
          <w:rFonts w:ascii="Times New Roman" w:eastAsia="Times New Roman" w:hAnsi="Times New Roman" w:cs="Times New Roman"/>
          <w:b/>
          <w:bCs/>
          <w:sz w:val="28"/>
          <w:szCs w:val="28"/>
          <w:lang w:val="uk-UA"/>
        </w:rPr>
        <w:t>NLP-моделі</w:t>
      </w:r>
      <w:r>
        <w:rPr>
          <w:rFonts w:ascii="Times New Roman" w:eastAsia="Times New Roman" w:hAnsi="Times New Roman" w:cs="Times New Roman"/>
          <w:sz w:val="28"/>
          <w:szCs w:val="28"/>
          <w:lang w:val="uk-UA"/>
        </w:rPr>
        <w:t xml:space="preserve"> та створення</w:t>
      </w:r>
      <w:r w:rsidR="007464B8" w:rsidRPr="0001463F">
        <w:rPr>
          <w:rFonts w:ascii="Times New Roman" w:eastAsia="Times New Roman" w:hAnsi="Times New Roman" w:cs="Times New Roman"/>
          <w:sz w:val="28"/>
          <w:szCs w:val="28"/>
          <w:lang w:val="uk-UA"/>
        </w:rPr>
        <w:t xml:space="preserve"> </w:t>
      </w:r>
      <w:r>
        <w:rPr>
          <w:rFonts w:ascii="Times New Roman" w:eastAsia="Times New Roman" w:hAnsi="Times New Roman" w:cs="Times New Roman"/>
          <w:b/>
          <w:bCs/>
          <w:sz w:val="28"/>
          <w:szCs w:val="28"/>
          <w:lang w:val="uk-UA"/>
        </w:rPr>
        <w:t>рекомендаційних систем</w:t>
      </w:r>
      <w:r w:rsidR="007464B8" w:rsidRPr="0001463F">
        <w:rPr>
          <w:rFonts w:ascii="Times New Roman" w:eastAsia="Times New Roman" w:hAnsi="Times New Roman" w:cs="Times New Roman"/>
          <w:sz w:val="28"/>
          <w:szCs w:val="28"/>
          <w:lang w:val="uk-UA"/>
        </w:rPr>
        <w:t xml:space="preserve"> та </w:t>
      </w:r>
      <w:r w:rsidR="007464B8" w:rsidRPr="0001463F">
        <w:rPr>
          <w:rFonts w:ascii="Times New Roman" w:eastAsia="Times New Roman" w:hAnsi="Times New Roman" w:cs="Times New Roman"/>
          <w:b/>
          <w:bCs/>
          <w:sz w:val="28"/>
          <w:szCs w:val="28"/>
          <w:lang w:val="uk-UA"/>
        </w:rPr>
        <w:t>чат-боти</w:t>
      </w:r>
      <w:r w:rsidR="007464B8" w:rsidRPr="0001463F">
        <w:rPr>
          <w:rFonts w:ascii="Times New Roman" w:eastAsia="Times New Roman" w:hAnsi="Times New Roman" w:cs="Times New Roman"/>
          <w:sz w:val="28"/>
          <w:szCs w:val="28"/>
          <w:lang w:val="uk-UA"/>
        </w:rPr>
        <w:t>;</w:t>
      </w:r>
    </w:p>
    <w:p w:rsidR="007464B8" w:rsidRPr="0001463F" w:rsidRDefault="009323AC" w:rsidP="0001463F">
      <w:pPr>
        <w:numPr>
          <w:ilvl w:val="0"/>
          <w:numId w:val="10"/>
        </w:numPr>
        <w:spacing w:before="100" w:beforeAutospacing="1" w:after="100" w:afterAutospacing="1"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аналіз</w:t>
      </w:r>
      <w:r w:rsidR="007464B8" w:rsidRPr="0001463F">
        <w:rPr>
          <w:rFonts w:ascii="Times New Roman" w:eastAsia="Times New Roman" w:hAnsi="Times New Roman" w:cs="Times New Roman"/>
          <w:sz w:val="28"/>
          <w:szCs w:val="28"/>
          <w:lang w:val="uk-UA"/>
        </w:rPr>
        <w:t xml:space="preserve"> да</w:t>
      </w:r>
      <w:r>
        <w:rPr>
          <w:rFonts w:ascii="Times New Roman" w:eastAsia="Times New Roman" w:hAnsi="Times New Roman" w:cs="Times New Roman"/>
          <w:sz w:val="28"/>
          <w:szCs w:val="28"/>
          <w:lang w:val="uk-UA"/>
        </w:rPr>
        <w:t>них</w:t>
      </w:r>
      <w:r w:rsidR="007464B8" w:rsidRPr="0001463F">
        <w:rPr>
          <w:rFonts w:ascii="Times New Roman" w:eastAsia="Times New Roman" w:hAnsi="Times New Roman" w:cs="Times New Roman"/>
          <w:sz w:val="28"/>
          <w:szCs w:val="28"/>
          <w:lang w:val="uk-UA"/>
        </w:rPr>
        <w:t xml:space="preserve"> користувацької активності та </w:t>
      </w:r>
      <w:r>
        <w:rPr>
          <w:rFonts w:ascii="Times New Roman" w:eastAsia="Times New Roman" w:hAnsi="Times New Roman" w:cs="Times New Roman"/>
          <w:sz w:val="28"/>
          <w:szCs w:val="28"/>
          <w:lang w:val="uk-UA"/>
        </w:rPr>
        <w:t>побудова</w:t>
      </w:r>
      <w:r w:rsidR="007464B8" w:rsidRPr="0001463F">
        <w:rPr>
          <w:rFonts w:ascii="Times New Roman" w:eastAsia="Times New Roman" w:hAnsi="Times New Roman" w:cs="Times New Roman"/>
          <w:sz w:val="28"/>
          <w:szCs w:val="28"/>
          <w:lang w:val="uk-UA"/>
        </w:rPr>
        <w:t xml:space="preserve"> </w:t>
      </w:r>
      <w:r>
        <w:rPr>
          <w:rFonts w:ascii="Times New Roman" w:eastAsia="Times New Roman" w:hAnsi="Times New Roman" w:cs="Times New Roman"/>
          <w:b/>
          <w:bCs/>
          <w:sz w:val="28"/>
          <w:szCs w:val="28"/>
          <w:lang w:val="uk-UA"/>
        </w:rPr>
        <w:t>дашбордів</w:t>
      </w:r>
      <w:r w:rsidR="007464B8" w:rsidRPr="0001463F">
        <w:rPr>
          <w:rFonts w:ascii="Times New Roman" w:eastAsia="Times New Roman" w:hAnsi="Times New Roman" w:cs="Times New Roman"/>
          <w:sz w:val="28"/>
          <w:szCs w:val="28"/>
          <w:lang w:val="uk-UA"/>
        </w:rPr>
        <w:t xml:space="preserve"> з використанням </w:t>
      </w:r>
      <w:r w:rsidR="007464B8" w:rsidRPr="0001463F">
        <w:rPr>
          <w:rFonts w:ascii="Times New Roman" w:eastAsia="Times New Roman" w:hAnsi="Times New Roman" w:cs="Times New Roman"/>
          <w:b/>
          <w:bCs/>
          <w:sz w:val="28"/>
          <w:szCs w:val="28"/>
          <w:lang w:val="uk-UA"/>
        </w:rPr>
        <w:t>Chart.js/D3.js</w:t>
      </w:r>
      <w:r w:rsidR="007464B8" w:rsidRPr="0001463F">
        <w:rPr>
          <w:rFonts w:ascii="Times New Roman" w:eastAsia="Times New Roman" w:hAnsi="Times New Roman" w:cs="Times New Roman"/>
          <w:sz w:val="28"/>
          <w:szCs w:val="28"/>
          <w:lang w:val="uk-UA"/>
        </w:rPr>
        <w:t>;</w:t>
      </w:r>
    </w:p>
    <w:p w:rsidR="007464B8" w:rsidRPr="0001463F" w:rsidRDefault="009323AC" w:rsidP="0001463F">
      <w:pPr>
        <w:numPr>
          <w:ilvl w:val="0"/>
          <w:numId w:val="10"/>
        </w:numPr>
        <w:spacing w:before="100" w:beforeAutospacing="1" w:after="100" w:afterAutospacing="1"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застосовування принципів</w:t>
      </w:r>
      <w:r w:rsidR="007464B8" w:rsidRPr="0001463F">
        <w:rPr>
          <w:rFonts w:ascii="Times New Roman" w:eastAsia="Times New Roman" w:hAnsi="Times New Roman" w:cs="Times New Roman"/>
          <w:sz w:val="28"/>
          <w:szCs w:val="28"/>
          <w:lang w:val="uk-UA"/>
        </w:rPr>
        <w:t xml:space="preserve"> </w:t>
      </w:r>
      <w:r w:rsidR="007464B8" w:rsidRPr="0001463F">
        <w:rPr>
          <w:rFonts w:ascii="Times New Roman" w:eastAsia="Times New Roman" w:hAnsi="Times New Roman" w:cs="Times New Roman"/>
          <w:b/>
          <w:bCs/>
          <w:sz w:val="28"/>
          <w:szCs w:val="28"/>
          <w:lang w:val="uk-UA"/>
        </w:rPr>
        <w:t>оптимізації</w:t>
      </w:r>
      <w:r w:rsidR="007464B8" w:rsidRPr="0001463F">
        <w:rPr>
          <w:rFonts w:ascii="Times New Roman" w:eastAsia="Times New Roman" w:hAnsi="Times New Roman" w:cs="Times New Roman"/>
          <w:sz w:val="28"/>
          <w:szCs w:val="28"/>
          <w:lang w:val="uk-UA"/>
        </w:rPr>
        <w:t xml:space="preserve"> та </w:t>
      </w:r>
      <w:r w:rsidR="007464B8" w:rsidRPr="0001463F">
        <w:rPr>
          <w:rFonts w:ascii="Times New Roman" w:eastAsia="Times New Roman" w:hAnsi="Times New Roman" w:cs="Times New Roman"/>
          <w:b/>
          <w:bCs/>
          <w:sz w:val="28"/>
          <w:szCs w:val="28"/>
          <w:lang w:val="uk-UA"/>
        </w:rPr>
        <w:t>захисту веб-додатків</w:t>
      </w:r>
      <w:r w:rsidR="007464B8" w:rsidRPr="0001463F">
        <w:rPr>
          <w:rFonts w:ascii="Times New Roman" w:eastAsia="Times New Roman" w:hAnsi="Times New Roman" w:cs="Times New Roman"/>
          <w:sz w:val="28"/>
          <w:szCs w:val="28"/>
          <w:lang w:val="uk-UA"/>
        </w:rPr>
        <w:t>: кешування, rate limiting, JWT-аутентифікація, шифрування даних;</w:t>
      </w:r>
    </w:p>
    <w:p w:rsidR="007464B8" w:rsidRPr="0001463F" w:rsidRDefault="009323AC" w:rsidP="0001463F">
      <w:pPr>
        <w:numPr>
          <w:ilvl w:val="0"/>
          <w:numId w:val="10"/>
        </w:numPr>
        <w:spacing w:before="100" w:beforeAutospacing="1" w:after="100" w:afterAutospacing="1"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розробка фінальних проєктів, документування</w:t>
      </w:r>
      <w:r w:rsidR="007464B8" w:rsidRPr="0001463F">
        <w:rPr>
          <w:rFonts w:ascii="Times New Roman" w:eastAsia="Times New Roman" w:hAnsi="Times New Roman" w:cs="Times New Roman"/>
          <w:sz w:val="28"/>
          <w:szCs w:val="28"/>
          <w:lang w:val="uk-UA"/>
        </w:rPr>
        <w:t xml:space="preserve"> API за допомогою </w:t>
      </w:r>
      <w:r w:rsidR="007464B8" w:rsidRPr="0001463F">
        <w:rPr>
          <w:rFonts w:ascii="Times New Roman" w:eastAsia="Times New Roman" w:hAnsi="Times New Roman" w:cs="Times New Roman"/>
          <w:b/>
          <w:bCs/>
          <w:sz w:val="28"/>
          <w:szCs w:val="28"/>
          <w:lang w:val="uk-UA"/>
        </w:rPr>
        <w:t>Swagger/OpenAPI</w:t>
      </w:r>
      <w:r>
        <w:rPr>
          <w:rFonts w:ascii="Times New Roman" w:eastAsia="Times New Roman" w:hAnsi="Times New Roman" w:cs="Times New Roman"/>
          <w:sz w:val="28"/>
          <w:szCs w:val="28"/>
          <w:lang w:val="uk-UA"/>
        </w:rPr>
        <w:t xml:space="preserve"> і презентація результатів</w:t>
      </w:r>
      <w:r w:rsidR="007464B8" w:rsidRPr="0001463F">
        <w:rPr>
          <w:rFonts w:ascii="Times New Roman" w:eastAsia="Times New Roman" w:hAnsi="Times New Roman" w:cs="Times New Roman"/>
          <w:sz w:val="28"/>
          <w:szCs w:val="28"/>
          <w:lang w:val="uk-UA"/>
        </w:rPr>
        <w:t xml:space="preserve"> роботи.</w:t>
      </w:r>
    </w:p>
    <w:p w:rsidR="007464B8" w:rsidRPr="0001463F" w:rsidRDefault="007464B8" w:rsidP="0001463F">
      <w:pPr>
        <w:spacing w:before="100" w:beforeAutospacing="1" w:after="100" w:afterAutospacing="1" w:line="360" w:lineRule="auto"/>
        <w:jc w:val="both"/>
        <w:rPr>
          <w:rFonts w:ascii="Times New Roman" w:eastAsia="Times New Roman" w:hAnsi="Times New Roman" w:cs="Times New Roman"/>
          <w:sz w:val="28"/>
          <w:szCs w:val="28"/>
          <w:lang w:val="uk-UA"/>
        </w:rPr>
      </w:pPr>
      <w:r w:rsidRPr="0001463F">
        <w:rPr>
          <w:rFonts w:ascii="Times New Roman" w:eastAsia="Times New Roman" w:hAnsi="Times New Roman" w:cs="Times New Roman"/>
          <w:sz w:val="28"/>
          <w:szCs w:val="28"/>
          <w:lang w:val="uk-UA"/>
        </w:rPr>
        <w:t>Дисципліна базується на практичних завданнях, тісно наближених до реальних кейсів із сучасної веб-розробки. Усі лабораторні роботи передбачають створення робочих проєктів, тестування, деплой і обов’язкову підготовку звітів із прикладами реалізації та скріншотами.</w:t>
      </w:r>
    </w:p>
    <w:p w:rsidR="007464B8" w:rsidRDefault="007464B8" w:rsidP="0001463F">
      <w:pPr>
        <w:spacing w:before="100" w:beforeAutospacing="1" w:after="100" w:afterAutospacing="1" w:line="360" w:lineRule="auto"/>
        <w:jc w:val="both"/>
        <w:rPr>
          <w:rFonts w:ascii="Times New Roman" w:eastAsia="Times New Roman" w:hAnsi="Times New Roman" w:cs="Times New Roman"/>
          <w:sz w:val="28"/>
          <w:szCs w:val="28"/>
          <w:lang w:val="uk-UA"/>
        </w:rPr>
      </w:pPr>
      <w:r w:rsidRPr="0001463F">
        <w:rPr>
          <w:rFonts w:ascii="Times New Roman" w:eastAsia="Times New Roman" w:hAnsi="Times New Roman" w:cs="Times New Roman"/>
          <w:sz w:val="28"/>
          <w:szCs w:val="28"/>
          <w:lang w:val="uk-UA"/>
        </w:rPr>
        <w:t>Отримані знання та навички дозволять студентам не лише впевнено орієнтуватися в сучасних технологіях веб-розробки, але й створювати інтелектуальні додатки, здатні інтегруватися з різними сервісами, аналізувати дані та забезпечувати якісний користувацький досвід.</w:t>
      </w:r>
    </w:p>
    <w:p w:rsidR="00CE0DD4" w:rsidRDefault="00CE0DD4" w:rsidP="0001463F">
      <w:pPr>
        <w:spacing w:before="100" w:beforeAutospacing="1" w:after="100" w:afterAutospacing="1" w:line="360" w:lineRule="auto"/>
        <w:jc w:val="both"/>
        <w:rPr>
          <w:rFonts w:ascii="Times New Roman" w:eastAsia="Times New Roman" w:hAnsi="Times New Roman" w:cs="Times New Roman"/>
          <w:sz w:val="28"/>
          <w:szCs w:val="28"/>
          <w:lang w:val="uk-UA"/>
        </w:rPr>
      </w:pPr>
    </w:p>
    <w:p w:rsidR="00CE0DD4" w:rsidRDefault="00CE0DD4" w:rsidP="0001463F">
      <w:pPr>
        <w:spacing w:before="100" w:beforeAutospacing="1" w:after="100" w:afterAutospacing="1" w:line="360" w:lineRule="auto"/>
        <w:jc w:val="both"/>
        <w:rPr>
          <w:rFonts w:ascii="Times New Roman" w:eastAsia="Times New Roman" w:hAnsi="Times New Roman" w:cs="Times New Roman"/>
          <w:sz w:val="28"/>
          <w:szCs w:val="28"/>
          <w:lang w:val="uk-UA"/>
        </w:rPr>
      </w:pPr>
    </w:p>
    <w:p w:rsidR="00CE0DD4" w:rsidRDefault="00CE0DD4" w:rsidP="0001463F">
      <w:pPr>
        <w:spacing w:before="100" w:beforeAutospacing="1" w:after="100" w:afterAutospacing="1" w:line="360" w:lineRule="auto"/>
        <w:jc w:val="both"/>
        <w:rPr>
          <w:rFonts w:ascii="Times New Roman" w:eastAsia="Times New Roman" w:hAnsi="Times New Roman" w:cs="Times New Roman"/>
          <w:sz w:val="28"/>
          <w:szCs w:val="28"/>
          <w:lang w:val="uk-UA"/>
        </w:rPr>
      </w:pPr>
    </w:p>
    <w:p w:rsidR="00CE0DD4" w:rsidRDefault="00CE0DD4" w:rsidP="0001463F">
      <w:pPr>
        <w:spacing w:before="100" w:beforeAutospacing="1" w:after="100" w:afterAutospacing="1" w:line="360" w:lineRule="auto"/>
        <w:jc w:val="both"/>
        <w:rPr>
          <w:rFonts w:ascii="Times New Roman" w:eastAsia="Times New Roman" w:hAnsi="Times New Roman" w:cs="Times New Roman"/>
          <w:sz w:val="28"/>
          <w:szCs w:val="28"/>
          <w:lang w:val="uk-UA"/>
        </w:rPr>
      </w:pPr>
    </w:p>
    <w:p w:rsidR="00CE0DD4" w:rsidRPr="0001463F" w:rsidRDefault="00CE0DD4" w:rsidP="0001463F">
      <w:pPr>
        <w:spacing w:before="100" w:beforeAutospacing="1" w:after="100" w:afterAutospacing="1" w:line="360" w:lineRule="auto"/>
        <w:jc w:val="both"/>
        <w:rPr>
          <w:rFonts w:ascii="Times New Roman" w:eastAsia="Times New Roman" w:hAnsi="Times New Roman" w:cs="Times New Roman"/>
          <w:sz w:val="28"/>
          <w:szCs w:val="28"/>
          <w:lang w:val="uk-UA"/>
        </w:rPr>
      </w:pPr>
    </w:p>
    <w:p w:rsidR="00AA48D3" w:rsidRPr="00B82293" w:rsidRDefault="00AA48D3" w:rsidP="00AA48D3">
      <w:pPr>
        <w:pStyle w:val="1"/>
        <w:jc w:val="center"/>
        <w:rPr>
          <w:rFonts w:ascii="Times New Roman" w:hAnsi="Times New Roman" w:cs="Times New Roman"/>
          <w:color w:val="262626" w:themeColor="text1" w:themeTint="D9"/>
          <w:lang w:val="uk-UA"/>
        </w:rPr>
      </w:pPr>
      <w:r w:rsidRPr="00B82293">
        <w:rPr>
          <w:rFonts w:ascii="Times New Roman" w:hAnsi="Times New Roman" w:cs="Times New Roman"/>
          <w:color w:val="262626" w:themeColor="text1" w:themeTint="D9"/>
          <w:lang w:val="uk-UA"/>
        </w:rPr>
        <w:lastRenderedPageBreak/>
        <w:t>Зміст</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 xml:space="preserve">1. Лабораторна робота №1. </w:t>
      </w:r>
      <w:r w:rsidR="006F26FD" w:rsidRPr="006F26FD">
        <w:rPr>
          <w:rFonts w:ascii="Times New Roman" w:eastAsia="Times New Roman" w:hAnsi="Times New Roman" w:cs="Times New Roman"/>
          <w:color w:val="222222"/>
          <w:sz w:val="28"/>
          <w:szCs w:val="28"/>
          <w:lang w:val="uk-UA"/>
        </w:rPr>
        <w:t xml:space="preserve">. </w:t>
      </w:r>
      <w:r w:rsidR="006F26FD" w:rsidRPr="00110C43">
        <w:rPr>
          <w:rFonts w:ascii="Times New Roman" w:eastAsia="Times New Roman" w:hAnsi="Times New Roman" w:cs="Times New Roman"/>
          <w:color w:val="222222"/>
          <w:sz w:val="28"/>
          <w:szCs w:val="28"/>
          <w:lang w:val="ru-RU"/>
        </w:rPr>
        <w:t>Розробка клієнтської частини веб-</w:t>
      </w:r>
      <w:r w:rsidR="003D38A4">
        <w:rPr>
          <w:rFonts w:ascii="Times New Roman" w:eastAsia="Times New Roman" w:hAnsi="Times New Roman" w:cs="Times New Roman"/>
          <w:color w:val="222222"/>
          <w:sz w:val="28"/>
          <w:szCs w:val="28"/>
          <w:lang w:val="ru-RU"/>
        </w:rPr>
        <w:t>застосунків</w:t>
      </w:r>
      <w:r>
        <w:rPr>
          <w:rFonts w:ascii="Times New Roman" w:hAnsi="Times New Roman" w:cs="Times New Roman"/>
          <w:sz w:val="28"/>
          <w:szCs w:val="28"/>
          <w:lang w:val="uk-UA"/>
        </w:rPr>
        <w:t>.</w:t>
      </w:r>
      <w:r w:rsidRPr="00B82293">
        <w:rPr>
          <w:rFonts w:ascii="Times New Roman" w:hAnsi="Times New Roman" w:cs="Times New Roman"/>
          <w:sz w:val="28"/>
          <w:szCs w:val="28"/>
          <w:lang w:val="uk-UA"/>
        </w:rPr>
        <w:t>........................................</w:t>
      </w:r>
      <w:r>
        <w:rPr>
          <w:rFonts w:ascii="Times New Roman" w:hAnsi="Times New Roman" w:cs="Times New Roman"/>
          <w:sz w:val="28"/>
          <w:szCs w:val="28"/>
          <w:lang w:val="uk-UA"/>
        </w:rPr>
        <w:t>..............</w:t>
      </w:r>
      <w:r w:rsidR="003D38A4">
        <w:rPr>
          <w:rFonts w:ascii="Times New Roman" w:hAnsi="Times New Roman" w:cs="Times New Roman"/>
          <w:sz w:val="28"/>
          <w:szCs w:val="28"/>
          <w:lang w:val="uk-UA"/>
        </w:rPr>
        <w:t>............</w:t>
      </w:r>
      <w:r>
        <w:rPr>
          <w:rFonts w:ascii="Times New Roman" w:hAnsi="Times New Roman" w:cs="Times New Roman"/>
          <w:sz w:val="28"/>
          <w:szCs w:val="28"/>
          <w:lang w:val="uk-UA"/>
        </w:rPr>
        <w:t>.........................</w:t>
      </w:r>
      <w:r w:rsidRPr="00B82293">
        <w:rPr>
          <w:rFonts w:ascii="Times New Roman" w:hAnsi="Times New Roman" w:cs="Times New Roman"/>
          <w:sz w:val="28"/>
          <w:szCs w:val="28"/>
          <w:lang w:val="uk-UA"/>
        </w:rPr>
        <w:t>.. 3</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2. Лабораторна робота №2.</w:t>
      </w:r>
      <w:r w:rsidR="006F26FD" w:rsidRPr="006F26FD">
        <w:rPr>
          <w:rFonts w:ascii="Times New Roman" w:eastAsia="Times New Roman" w:hAnsi="Times New Roman" w:cs="Times New Roman"/>
          <w:color w:val="222222"/>
          <w:sz w:val="28"/>
          <w:szCs w:val="28"/>
          <w:lang w:val="ru-RU"/>
        </w:rPr>
        <w:t xml:space="preserve"> </w:t>
      </w:r>
      <w:r w:rsidR="006F26FD" w:rsidRPr="00110C43">
        <w:rPr>
          <w:rFonts w:ascii="Times New Roman" w:eastAsia="Times New Roman" w:hAnsi="Times New Roman" w:cs="Times New Roman"/>
          <w:color w:val="222222"/>
          <w:sz w:val="28"/>
          <w:szCs w:val="28"/>
          <w:lang w:val="ru-RU"/>
        </w:rPr>
        <w:t xml:space="preserve">Дослідження клієнт–серверної взаємодії та роботи з </w:t>
      </w:r>
      <w:r w:rsidR="006F26FD" w:rsidRPr="00110C43">
        <w:rPr>
          <w:rFonts w:ascii="Times New Roman" w:eastAsia="Times New Roman" w:hAnsi="Times New Roman" w:cs="Times New Roman"/>
          <w:color w:val="222222"/>
          <w:sz w:val="28"/>
          <w:szCs w:val="28"/>
        </w:rPr>
        <w:t>API</w:t>
      </w:r>
      <w:r w:rsidR="006F26FD">
        <w:rPr>
          <w:rFonts w:ascii="Times New Roman" w:eastAsia="Times New Roman" w:hAnsi="Times New Roman" w:cs="Times New Roman"/>
          <w:color w:val="222222"/>
          <w:sz w:val="28"/>
          <w:szCs w:val="28"/>
          <w:lang w:val="ru-RU"/>
        </w:rPr>
        <w:t>………………………………….</w:t>
      </w:r>
      <w:r w:rsidRPr="00B82293">
        <w:rPr>
          <w:rFonts w:ascii="Times New Roman" w:hAnsi="Times New Roman" w:cs="Times New Roman"/>
          <w:sz w:val="28"/>
          <w:szCs w:val="28"/>
          <w:lang w:val="uk-UA"/>
        </w:rPr>
        <w:t>....................................... 8</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 xml:space="preserve">3. Лабораторна робота №3. </w:t>
      </w:r>
      <w:r w:rsidR="006F26FD" w:rsidRPr="00110C43">
        <w:rPr>
          <w:rFonts w:ascii="Times New Roman" w:eastAsia="Times New Roman" w:hAnsi="Times New Roman" w:cs="Times New Roman"/>
          <w:color w:val="222222"/>
          <w:sz w:val="28"/>
          <w:szCs w:val="28"/>
          <w:lang w:val="ru-RU"/>
        </w:rPr>
        <w:t>Проєктування та реалізація серверної частини веб-застосунків</w:t>
      </w:r>
      <w:r w:rsidRPr="00B82293">
        <w:rPr>
          <w:rFonts w:ascii="Times New Roman" w:hAnsi="Times New Roman" w:cs="Times New Roman"/>
          <w:sz w:val="28"/>
          <w:szCs w:val="28"/>
          <w:lang w:val="uk-UA"/>
        </w:rPr>
        <w:t>................</w:t>
      </w:r>
      <w:r w:rsidR="006F26FD">
        <w:rPr>
          <w:rFonts w:ascii="Times New Roman" w:hAnsi="Times New Roman" w:cs="Times New Roman"/>
          <w:sz w:val="28"/>
          <w:szCs w:val="28"/>
          <w:lang w:val="uk-UA"/>
        </w:rPr>
        <w:t>.................................</w:t>
      </w:r>
      <w:r w:rsidR="00C54360">
        <w:rPr>
          <w:rFonts w:ascii="Times New Roman" w:hAnsi="Times New Roman" w:cs="Times New Roman"/>
          <w:sz w:val="28"/>
          <w:szCs w:val="28"/>
          <w:lang w:val="uk-UA"/>
        </w:rPr>
        <w:t>...................... 22</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4. Лабораторна робота №4. Інтеграція інтелектуальних сервісів (AI API) ..............</w:t>
      </w:r>
      <w:r w:rsidR="00D02719">
        <w:rPr>
          <w:rFonts w:ascii="Times New Roman" w:hAnsi="Times New Roman" w:cs="Times New Roman"/>
          <w:sz w:val="28"/>
          <w:szCs w:val="28"/>
          <w:lang w:val="uk-UA"/>
        </w:rPr>
        <w:t>....................................................................</w:t>
      </w:r>
      <w:r w:rsidR="00C54360">
        <w:rPr>
          <w:rFonts w:ascii="Times New Roman" w:hAnsi="Times New Roman" w:cs="Times New Roman"/>
          <w:sz w:val="28"/>
          <w:szCs w:val="28"/>
          <w:lang w:val="uk-UA"/>
        </w:rPr>
        <w:t>...................... 37</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 xml:space="preserve">5. Лабораторна робота №5. </w:t>
      </w:r>
      <w:r w:rsidR="00D02719" w:rsidRPr="00110C43">
        <w:rPr>
          <w:rFonts w:ascii="Times New Roman" w:eastAsia="Times New Roman" w:hAnsi="Times New Roman" w:cs="Times New Roman"/>
          <w:color w:val="222222"/>
          <w:sz w:val="28"/>
          <w:szCs w:val="28"/>
          <w:lang w:val="ru-RU"/>
        </w:rPr>
        <w:t>Методи обробки та управління даними користувача</w:t>
      </w:r>
      <w:r w:rsidRPr="00B82293">
        <w:rPr>
          <w:rFonts w:ascii="Times New Roman" w:hAnsi="Times New Roman" w:cs="Times New Roman"/>
          <w:sz w:val="28"/>
          <w:szCs w:val="28"/>
          <w:lang w:val="uk-UA"/>
        </w:rPr>
        <w:t>...........................................</w:t>
      </w:r>
      <w:r w:rsidR="00D02719">
        <w:rPr>
          <w:rFonts w:ascii="Times New Roman" w:hAnsi="Times New Roman" w:cs="Times New Roman"/>
          <w:sz w:val="28"/>
          <w:szCs w:val="28"/>
          <w:lang w:val="uk-UA"/>
        </w:rPr>
        <w:t>......................................</w:t>
      </w:r>
      <w:r w:rsidR="00C54360">
        <w:rPr>
          <w:rFonts w:ascii="Times New Roman" w:hAnsi="Times New Roman" w:cs="Times New Roman"/>
          <w:sz w:val="28"/>
          <w:szCs w:val="28"/>
          <w:lang w:val="uk-UA"/>
        </w:rPr>
        <w:t>.......... 49</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6.</w:t>
      </w:r>
      <w:r w:rsidR="009C5E14">
        <w:rPr>
          <w:rFonts w:ascii="Times New Roman" w:hAnsi="Times New Roman" w:cs="Times New Roman"/>
          <w:sz w:val="28"/>
          <w:szCs w:val="28"/>
          <w:lang w:val="uk-UA"/>
        </w:rPr>
        <w:t xml:space="preserve"> Лабораторна робота №6. Застосув</w:t>
      </w:r>
      <w:r w:rsidRPr="00B82293">
        <w:rPr>
          <w:rFonts w:ascii="Times New Roman" w:hAnsi="Times New Roman" w:cs="Times New Roman"/>
          <w:sz w:val="28"/>
          <w:szCs w:val="28"/>
          <w:lang w:val="uk-UA"/>
        </w:rPr>
        <w:t>ання базових моделей машинного навчання .........................</w:t>
      </w:r>
      <w:r w:rsidR="009C5E14">
        <w:rPr>
          <w:rFonts w:ascii="Times New Roman" w:hAnsi="Times New Roman" w:cs="Times New Roman"/>
          <w:sz w:val="28"/>
          <w:szCs w:val="28"/>
          <w:lang w:val="uk-UA"/>
        </w:rPr>
        <w:t>......................</w:t>
      </w:r>
      <w:r w:rsidR="003D38A4">
        <w:rPr>
          <w:rFonts w:ascii="Times New Roman" w:hAnsi="Times New Roman" w:cs="Times New Roman"/>
          <w:sz w:val="28"/>
          <w:szCs w:val="28"/>
          <w:lang w:val="uk-UA"/>
        </w:rPr>
        <w:t>................................</w:t>
      </w:r>
      <w:r w:rsidR="009C5E14">
        <w:rPr>
          <w:rFonts w:ascii="Times New Roman" w:hAnsi="Times New Roman" w:cs="Times New Roman"/>
          <w:sz w:val="28"/>
          <w:szCs w:val="28"/>
          <w:lang w:val="uk-UA"/>
        </w:rPr>
        <w:t>........</w:t>
      </w:r>
      <w:r w:rsidR="00C54360">
        <w:rPr>
          <w:rFonts w:ascii="Times New Roman" w:hAnsi="Times New Roman" w:cs="Times New Roman"/>
          <w:sz w:val="28"/>
          <w:szCs w:val="28"/>
          <w:lang w:val="uk-UA"/>
        </w:rPr>
        <w:t>........ 5</w:t>
      </w:r>
      <w:r w:rsidRPr="00B82293">
        <w:rPr>
          <w:rFonts w:ascii="Times New Roman" w:hAnsi="Times New Roman" w:cs="Times New Roman"/>
          <w:sz w:val="28"/>
          <w:szCs w:val="28"/>
          <w:lang w:val="uk-UA"/>
        </w:rPr>
        <w:t>8</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 xml:space="preserve">7. Лабораторна робота №7. </w:t>
      </w:r>
      <w:r w:rsidR="003D38A4" w:rsidRPr="00110C43">
        <w:rPr>
          <w:rFonts w:ascii="Times New Roman" w:eastAsia="Times New Roman" w:hAnsi="Times New Roman" w:cs="Times New Roman"/>
          <w:color w:val="222222"/>
          <w:sz w:val="28"/>
          <w:szCs w:val="28"/>
          <w:lang w:val="ru-RU"/>
        </w:rPr>
        <w:t>Використання хмарних сервісів та деплоймент застосунків</w:t>
      </w:r>
      <w:r w:rsidRPr="00B82293">
        <w:rPr>
          <w:rFonts w:ascii="Times New Roman" w:hAnsi="Times New Roman" w:cs="Times New Roman"/>
          <w:sz w:val="28"/>
          <w:szCs w:val="28"/>
          <w:lang w:val="uk-UA"/>
        </w:rPr>
        <w:t>............</w:t>
      </w:r>
      <w:r w:rsidR="003D38A4">
        <w:rPr>
          <w:rFonts w:ascii="Times New Roman" w:hAnsi="Times New Roman" w:cs="Times New Roman"/>
          <w:sz w:val="28"/>
          <w:szCs w:val="28"/>
          <w:lang w:val="uk-UA"/>
        </w:rPr>
        <w:t>...................</w:t>
      </w:r>
      <w:r w:rsidRPr="00B82293">
        <w:rPr>
          <w:rFonts w:ascii="Times New Roman" w:hAnsi="Times New Roman" w:cs="Times New Roman"/>
          <w:sz w:val="28"/>
          <w:szCs w:val="28"/>
          <w:lang w:val="uk-UA"/>
        </w:rPr>
        <w:t>...........</w:t>
      </w:r>
      <w:r w:rsidR="00C54360">
        <w:rPr>
          <w:rFonts w:ascii="Times New Roman" w:hAnsi="Times New Roman" w:cs="Times New Roman"/>
          <w:sz w:val="28"/>
          <w:szCs w:val="28"/>
          <w:lang w:val="uk-UA"/>
        </w:rPr>
        <w:t>............................. 65</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8. Лаборато</w:t>
      </w:r>
      <w:r w:rsidR="003D38A4">
        <w:rPr>
          <w:rFonts w:ascii="Times New Roman" w:hAnsi="Times New Roman" w:cs="Times New Roman"/>
          <w:sz w:val="28"/>
          <w:szCs w:val="28"/>
          <w:lang w:val="uk-UA"/>
        </w:rPr>
        <w:t>рна робота №8. Розробка чат-ботів</w:t>
      </w:r>
      <w:r w:rsidRPr="00B82293">
        <w:rPr>
          <w:rFonts w:ascii="Times New Roman" w:hAnsi="Times New Roman" w:cs="Times New Roman"/>
          <w:sz w:val="28"/>
          <w:szCs w:val="28"/>
          <w:lang w:val="uk-UA"/>
        </w:rPr>
        <w:t xml:space="preserve"> або рекомендаційної системи ...............................</w:t>
      </w:r>
      <w:r w:rsidR="003D38A4">
        <w:rPr>
          <w:rFonts w:ascii="Times New Roman" w:hAnsi="Times New Roman" w:cs="Times New Roman"/>
          <w:sz w:val="28"/>
          <w:szCs w:val="28"/>
          <w:lang w:val="uk-UA"/>
        </w:rPr>
        <w:t>.............................................................</w:t>
      </w:r>
      <w:r w:rsidR="008C1DA6">
        <w:rPr>
          <w:rFonts w:ascii="Times New Roman" w:hAnsi="Times New Roman" w:cs="Times New Roman"/>
          <w:sz w:val="28"/>
          <w:szCs w:val="28"/>
          <w:lang w:val="uk-UA"/>
        </w:rPr>
        <w:t>.... 74</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9. Лабораторна робота №9.</w:t>
      </w:r>
      <w:r w:rsidR="003D38A4" w:rsidRPr="003D38A4">
        <w:rPr>
          <w:rFonts w:ascii="Times New Roman" w:eastAsia="Times New Roman" w:hAnsi="Times New Roman" w:cs="Times New Roman"/>
          <w:color w:val="222222"/>
          <w:sz w:val="28"/>
          <w:szCs w:val="28"/>
          <w:lang w:val="ru-RU"/>
        </w:rPr>
        <w:t xml:space="preserve"> </w:t>
      </w:r>
      <w:r w:rsidR="003D38A4" w:rsidRPr="00110C43">
        <w:rPr>
          <w:rFonts w:ascii="Times New Roman" w:eastAsia="Times New Roman" w:hAnsi="Times New Roman" w:cs="Times New Roman"/>
          <w:color w:val="222222"/>
          <w:sz w:val="28"/>
          <w:szCs w:val="28"/>
          <w:lang w:val="ru-RU"/>
        </w:rPr>
        <w:t>Аналітика користувацької активності та візуалізація даних .</w:t>
      </w:r>
      <w:r w:rsidRPr="00B82293">
        <w:rPr>
          <w:rFonts w:ascii="Times New Roman" w:hAnsi="Times New Roman" w:cs="Times New Roman"/>
          <w:sz w:val="28"/>
          <w:szCs w:val="28"/>
          <w:lang w:val="uk-UA"/>
        </w:rPr>
        <w:t>...................................</w:t>
      </w:r>
      <w:r w:rsidR="003D38A4">
        <w:rPr>
          <w:rFonts w:ascii="Times New Roman" w:hAnsi="Times New Roman" w:cs="Times New Roman"/>
          <w:sz w:val="28"/>
          <w:szCs w:val="28"/>
          <w:lang w:val="uk-UA"/>
        </w:rPr>
        <w:t>.............................</w:t>
      </w:r>
      <w:r w:rsidR="008C1DA6">
        <w:rPr>
          <w:rFonts w:ascii="Times New Roman" w:hAnsi="Times New Roman" w:cs="Times New Roman"/>
          <w:sz w:val="28"/>
          <w:szCs w:val="28"/>
          <w:lang w:val="uk-UA"/>
        </w:rPr>
        <w:t>.............. 80</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10. Лабораторна робота №10.</w:t>
      </w:r>
      <w:r w:rsidR="00ED1D55" w:rsidRPr="00ED1D55">
        <w:rPr>
          <w:rFonts w:ascii="Times New Roman" w:eastAsia="Times New Roman" w:hAnsi="Times New Roman" w:cs="Times New Roman"/>
          <w:color w:val="222222"/>
          <w:sz w:val="28"/>
          <w:szCs w:val="28"/>
          <w:lang w:val="uk-UA"/>
        </w:rPr>
        <w:t xml:space="preserve"> </w:t>
      </w:r>
      <w:r w:rsidR="00ED1D55" w:rsidRPr="00110C43">
        <w:rPr>
          <w:rFonts w:ascii="Times New Roman" w:eastAsia="Times New Roman" w:hAnsi="Times New Roman" w:cs="Times New Roman"/>
          <w:color w:val="222222"/>
          <w:sz w:val="28"/>
          <w:szCs w:val="28"/>
          <w:lang w:val="uk-UA"/>
        </w:rPr>
        <w:t>. Інтеграція веб-застосунків із зовнішніми сервісами</w:t>
      </w:r>
      <w:r w:rsidRPr="00B82293">
        <w:rPr>
          <w:rFonts w:ascii="Times New Roman" w:hAnsi="Times New Roman" w:cs="Times New Roman"/>
          <w:sz w:val="28"/>
          <w:szCs w:val="28"/>
          <w:lang w:val="uk-UA"/>
        </w:rPr>
        <w:t>..................</w:t>
      </w:r>
      <w:r w:rsidR="00ED1D55">
        <w:rPr>
          <w:rFonts w:ascii="Times New Roman" w:hAnsi="Times New Roman" w:cs="Times New Roman"/>
          <w:sz w:val="28"/>
          <w:szCs w:val="28"/>
          <w:lang w:val="uk-UA"/>
        </w:rPr>
        <w:t>...............................................</w:t>
      </w:r>
      <w:r w:rsidR="008C1DA6">
        <w:rPr>
          <w:rFonts w:ascii="Times New Roman" w:hAnsi="Times New Roman" w:cs="Times New Roman"/>
          <w:sz w:val="28"/>
          <w:szCs w:val="28"/>
          <w:lang w:val="uk-UA"/>
        </w:rPr>
        <w:t>............................. 86</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 xml:space="preserve">11. Лабораторна робота №11. </w:t>
      </w:r>
      <w:r w:rsidR="00ED1D55" w:rsidRPr="00110C43">
        <w:rPr>
          <w:rFonts w:ascii="Times New Roman" w:eastAsia="Times New Roman" w:hAnsi="Times New Roman" w:cs="Times New Roman"/>
          <w:color w:val="222222"/>
          <w:sz w:val="28"/>
          <w:szCs w:val="28"/>
          <w:lang w:val="uk-UA"/>
        </w:rPr>
        <w:t>. Оптимізація продуктивності та забезпечення безпеки веб-застосунків</w:t>
      </w:r>
      <w:r w:rsidRPr="00B82293">
        <w:rPr>
          <w:rFonts w:ascii="Times New Roman" w:hAnsi="Times New Roman" w:cs="Times New Roman"/>
          <w:sz w:val="28"/>
          <w:szCs w:val="28"/>
          <w:lang w:val="uk-UA"/>
        </w:rPr>
        <w:t>......</w:t>
      </w:r>
      <w:r w:rsidR="00ED1D55">
        <w:rPr>
          <w:rFonts w:ascii="Times New Roman" w:hAnsi="Times New Roman" w:cs="Times New Roman"/>
          <w:sz w:val="28"/>
          <w:szCs w:val="28"/>
          <w:lang w:val="uk-UA"/>
        </w:rPr>
        <w:t>....................................</w:t>
      </w:r>
      <w:r w:rsidR="008C1DA6">
        <w:rPr>
          <w:rFonts w:ascii="Times New Roman" w:hAnsi="Times New Roman" w:cs="Times New Roman"/>
          <w:sz w:val="28"/>
          <w:szCs w:val="28"/>
          <w:lang w:val="uk-UA"/>
        </w:rPr>
        <w:t>.... 91</w:t>
      </w:r>
    </w:p>
    <w:p w:rsidR="00AA48D3" w:rsidRPr="00B82293" w:rsidRDefault="00AA48D3" w:rsidP="00AA48D3">
      <w:pPr>
        <w:rPr>
          <w:rFonts w:ascii="Times New Roman" w:hAnsi="Times New Roman" w:cs="Times New Roman"/>
          <w:sz w:val="28"/>
          <w:szCs w:val="28"/>
          <w:lang w:val="uk-UA"/>
        </w:rPr>
      </w:pPr>
      <w:r w:rsidRPr="00B82293">
        <w:rPr>
          <w:rFonts w:ascii="Times New Roman" w:hAnsi="Times New Roman" w:cs="Times New Roman"/>
          <w:sz w:val="28"/>
          <w:szCs w:val="28"/>
          <w:lang w:val="uk-UA"/>
        </w:rPr>
        <w:t>12. Лабораторна</w:t>
      </w:r>
      <w:r w:rsidR="00ED1D55">
        <w:rPr>
          <w:rFonts w:ascii="Times New Roman" w:hAnsi="Times New Roman" w:cs="Times New Roman"/>
          <w:sz w:val="28"/>
          <w:szCs w:val="28"/>
          <w:lang w:val="uk-UA"/>
        </w:rPr>
        <w:t xml:space="preserve"> робота №12. Підсумковий проєкт</w:t>
      </w:r>
      <w:r w:rsidR="00ED1D55" w:rsidRPr="00110C43">
        <w:rPr>
          <w:rFonts w:ascii="Times New Roman" w:eastAsia="Times New Roman" w:hAnsi="Times New Roman" w:cs="Times New Roman"/>
          <w:color w:val="222222"/>
          <w:sz w:val="28"/>
          <w:szCs w:val="28"/>
          <w:lang w:val="ru-RU"/>
        </w:rPr>
        <w:t>: розробка, документування та презентація</w:t>
      </w:r>
      <w:r w:rsidRPr="00B82293">
        <w:rPr>
          <w:rFonts w:ascii="Times New Roman" w:hAnsi="Times New Roman" w:cs="Times New Roman"/>
          <w:sz w:val="28"/>
          <w:szCs w:val="28"/>
          <w:lang w:val="uk-UA"/>
        </w:rPr>
        <w:t>.............</w:t>
      </w:r>
      <w:r w:rsidR="00ED1D55">
        <w:rPr>
          <w:rFonts w:ascii="Times New Roman" w:hAnsi="Times New Roman" w:cs="Times New Roman"/>
          <w:sz w:val="28"/>
          <w:szCs w:val="28"/>
          <w:lang w:val="uk-UA"/>
        </w:rPr>
        <w:t>..........................</w:t>
      </w:r>
      <w:r w:rsidR="008C1DA6">
        <w:rPr>
          <w:rFonts w:ascii="Times New Roman" w:hAnsi="Times New Roman" w:cs="Times New Roman"/>
          <w:sz w:val="28"/>
          <w:szCs w:val="28"/>
          <w:lang w:val="uk-UA"/>
        </w:rPr>
        <w:t>.................. 96</w:t>
      </w:r>
    </w:p>
    <w:p w:rsidR="007464B8" w:rsidRDefault="007464B8" w:rsidP="0001463F">
      <w:pPr>
        <w:spacing w:line="360" w:lineRule="auto"/>
        <w:jc w:val="both"/>
        <w:rPr>
          <w:rFonts w:ascii="Times New Roman" w:hAnsi="Times New Roman" w:cs="Times New Roman"/>
          <w:sz w:val="28"/>
          <w:szCs w:val="28"/>
          <w:lang w:val="uk-UA"/>
        </w:rPr>
      </w:pPr>
    </w:p>
    <w:p w:rsidR="00CE0DD4" w:rsidRDefault="00CE0DD4" w:rsidP="0001463F">
      <w:pPr>
        <w:spacing w:line="360" w:lineRule="auto"/>
        <w:jc w:val="both"/>
        <w:rPr>
          <w:rFonts w:ascii="Times New Roman" w:hAnsi="Times New Roman" w:cs="Times New Roman"/>
          <w:sz w:val="28"/>
          <w:szCs w:val="28"/>
          <w:lang w:val="uk-UA"/>
        </w:rPr>
      </w:pPr>
    </w:p>
    <w:p w:rsidR="00CE0DD4" w:rsidRDefault="00CE0DD4" w:rsidP="0001463F">
      <w:pPr>
        <w:spacing w:line="360" w:lineRule="auto"/>
        <w:jc w:val="both"/>
        <w:rPr>
          <w:rFonts w:ascii="Times New Roman" w:hAnsi="Times New Roman" w:cs="Times New Roman"/>
          <w:sz w:val="28"/>
          <w:szCs w:val="28"/>
          <w:lang w:val="uk-UA"/>
        </w:rPr>
      </w:pPr>
    </w:p>
    <w:p w:rsidR="00CE0DD4" w:rsidRDefault="00CE0DD4" w:rsidP="0001463F">
      <w:pPr>
        <w:spacing w:line="360" w:lineRule="auto"/>
        <w:jc w:val="both"/>
        <w:rPr>
          <w:rFonts w:ascii="Times New Roman" w:hAnsi="Times New Roman" w:cs="Times New Roman"/>
          <w:sz w:val="28"/>
          <w:szCs w:val="28"/>
          <w:lang w:val="uk-UA"/>
        </w:rPr>
      </w:pPr>
    </w:p>
    <w:p w:rsidR="00CE0DD4" w:rsidRDefault="00CE0DD4" w:rsidP="0001463F">
      <w:pPr>
        <w:spacing w:line="360" w:lineRule="auto"/>
        <w:jc w:val="both"/>
        <w:rPr>
          <w:rFonts w:ascii="Times New Roman" w:hAnsi="Times New Roman" w:cs="Times New Roman"/>
          <w:sz w:val="28"/>
          <w:szCs w:val="28"/>
          <w:lang w:val="uk-UA"/>
        </w:rPr>
      </w:pPr>
    </w:p>
    <w:p w:rsidR="00CE0DD4" w:rsidRPr="00CE0DD4" w:rsidRDefault="00CE0DD4" w:rsidP="00CE0DD4">
      <w:pPr>
        <w:spacing w:line="360" w:lineRule="auto"/>
        <w:jc w:val="both"/>
        <w:rPr>
          <w:rFonts w:ascii="Times New Roman" w:hAnsi="Times New Roman" w:cs="Times New Roman"/>
          <w:sz w:val="28"/>
          <w:szCs w:val="28"/>
          <w:lang w:val="uk-UA"/>
        </w:rPr>
      </w:pPr>
    </w:p>
    <w:p w:rsidR="00F61F6C" w:rsidRDefault="00CE09D0" w:rsidP="00A078D3">
      <w:pPr>
        <w:pStyle w:val="1"/>
        <w:spacing w:line="360" w:lineRule="auto"/>
        <w:jc w:val="center"/>
        <w:rPr>
          <w:rFonts w:ascii="Times New Roman" w:hAnsi="Times New Roman" w:cs="Times New Roman"/>
          <w:color w:val="404040" w:themeColor="text1" w:themeTint="BF"/>
          <w:lang w:val="uk-UA"/>
        </w:rPr>
      </w:pPr>
      <w:r w:rsidRPr="00A078D3">
        <w:rPr>
          <w:rFonts w:ascii="Times New Roman" w:hAnsi="Times New Roman" w:cs="Times New Roman"/>
          <w:color w:val="404040" w:themeColor="text1" w:themeTint="BF"/>
          <w:lang w:val="uk-UA"/>
        </w:rPr>
        <w:t xml:space="preserve">Лабораторна робота 1. </w:t>
      </w:r>
      <w:r w:rsidR="00002476" w:rsidRPr="00E20F8F">
        <w:rPr>
          <w:rFonts w:ascii="Times New Roman" w:eastAsia="Times New Roman" w:hAnsi="Times New Roman" w:cs="Times New Roman"/>
          <w:color w:val="222222"/>
          <w:lang w:val="uk-UA"/>
        </w:rPr>
        <w:t>Розробка клієнтської частини веб-застосунків</w:t>
      </w:r>
      <w:r w:rsidR="00002476" w:rsidRPr="00A078D3">
        <w:rPr>
          <w:rFonts w:ascii="Times New Roman" w:hAnsi="Times New Roman" w:cs="Times New Roman"/>
          <w:color w:val="404040" w:themeColor="text1" w:themeTint="BF"/>
          <w:lang w:val="uk-UA"/>
        </w:rPr>
        <w:t xml:space="preserve"> </w:t>
      </w:r>
    </w:p>
    <w:p w:rsidR="00A078D3" w:rsidRPr="00A078D3" w:rsidRDefault="00A078D3" w:rsidP="00A078D3">
      <w:pPr>
        <w:rPr>
          <w:lang w:val="uk-UA"/>
        </w:rPr>
      </w:pPr>
      <w:r w:rsidRPr="0001463F">
        <w:rPr>
          <w:rFonts w:ascii="Times New Roman" w:hAnsi="Times New Roman" w:cs="Times New Roman"/>
          <w:color w:val="404040" w:themeColor="text1" w:themeTint="BF"/>
          <w:sz w:val="28"/>
          <w:szCs w:val="28"/>
          <w:lang w:val="uk-UA"/>
        </w:rPr>
        <w:t>Дисципліна: Web‑базовані інтелектуальні додатки та сервіси</w:t>
      </w:r>
    </w:p>
    <w:p w:rsidR="00A34D3A" w:rsidRPr="00A078D3" w:rsidRDefault="00A34D3A" w:rsidP="00A078D3">
      <w:pPr>
        <w:spacing w:before="100" w:beforeAutospacing="1" w:after="100" w:afterAutospacing="1" w:line="360" w:lineRule="auto"/>
        <w:jc w:val="both"/>
        <w:rPr>
          <w:rFonts w:ascii="Times New Roman" w:eastAsia="Times New Roman" w:hAnsi="Times New Roman" w:cs="Times New Roman"/>
          <w:sz w:val="28"/>
          <w:szCs w:val="28"/>
          <w:lang w:val="uk-UA"/>
        </w:rPr>
      </w:pPr>
      <w:r w:rsidRPr="00A078D3">
        <w:rPr>
          <w:rFonts w:ascii="Times New Roman" w:eastAsia="Times New Roman" w:hAnsi="Times New Roman" w:cs="Times New Roman"/>
          <w:sz w:val="28"/>
          <w:szCs w:val="28"/>
          <w:lang w:val="uk-UA"/>
        </w:rPr>
        <w:t xml:space="preserve">Перша лабораторна робота дисципліни </w:t>
      </w:r>
      <w:r w:rsidRPr="00A078D3">
        <w:rPr>
          <w:rFonts w:ascii="Times New Roman" w:eastAsia="Times New Roman" w:hAnsi="Times New Roman" w:cs="Times New Roman"/>
          <w:i/>
          <w:iCs/>
          <w:sz w:val="28"/>
          <w:szCs w:val="28"/>
          <w:lang w:val="uk-UA"/>
        </w:rPr>
        <w:t>«</w:t>
      </w:r>
      <w:r w:rsidRPr="00A078D3">
        <w:rPr>
          <w:rFonts w:ascii="Times New Roman" w:eastAsia="Times New Roman" w:hAnsi="Times New Roman" w:cs="Times New Roman"/>
          <w:i/>
          <w:iCs/>
          <w:sz w:val="28"/>
          <w:szCs w:val="28"/>
        </w:rPr>
        <w:t>Web</w:t>
      </w:r>
      <w:r w:rsidRPr="00A078D3">
        <w:rPr>
          <w:rFonts w:ascii="Times New Roman" w:eastAsia="Times New Roman" w:hAnsi="Times New Roman" w:cs="Times New Roman"/>
          <w:i/>
          <w:iCs/>
          <w:sz w:val="28"/>
          <w:szCs w:val="28"/>
          <w:lang w:val="uk-UA"/>
        </w:rPr>
        <w:t>-базовані інтелектуальні додатки та сервіси»</w:t>
      </w:r>
      <w:r w:rsidRPr="00A078D3">
        <w:rPr>
          <w:rFonts w:ascii="Times New Roman" w:eastAsia="Times New Roman" w:hAnsi="Times New Roman" w:cs="Times New Roman"/>
          <w:sz w:val="28"/>
          <w:szCs w:val="28"/>
          <w:lang w:val="uk-UA"/>
        </w:rPr>
        <w:t xml:space="preserve"> має ознайомчий характер і спрямована на формування базових умінь у сфері веб-розробки. Вона закладає фундамент для подальших робіт курсу, де будуть розглядатися складніші аспекти клієнт–серверної взаємодії, інтеграції інтелектуальних сервісів, безпеки та хмарних технологій.</w:t>
      </w:r>
    </w:p>
    <w:p w:rsidR="00A34D3A" w:rsidRPr="00A078D3" w:rsidRDefault="00A34D3A" w:rsidP="00A078D3">
      <w:pPr>
        <w:spacing w:before="100" w:beforeAutospacing="1" w:after="100" w:afterAutospacing="1" w:line="360" w:lineRule="auto"/>
        <w:jc w:val="both"/>
        <w:rPr>
          <w:rFonts w:ascii="Times New Roman" w:eastAsia="Times New Roman" w:hAnsi="Times New Roman" w:cs="Times New Roman"/>
          <w:sz w:val="28"/>
          <w:szCs w:val="28"/>
          <w:lang w:val="ru-RU"/>
        </w:rPr>
      </w:pPr>
      <w:r w:rsidRPr="00A078D3">
        <w:rPr>
          <w:rFonts w:ascii="Times New Roman" w:eastAsia="Times New Roman" w:hAnsi="Times New Roman" w:cs="Times New Roman"/>
          <w:sz w:val="28"/>
          <w:szCs w:val="28"/>
          <w:lang w:val="ru-RU"/>
        </w:rPr>
        <w:t>У процесі виконання цієї роботи студенти:</w:t>
      </w:r>
    </w:p>
    <w:p w:rsidR="00A34D3A" w:rsidRPr="00A078D3" w:rsidRDefault="00A34D3A" w:rsidP="00A078D3">
      <w:pPr>
        <w:numPr>
          <w:ilvl w:val="0"/>
          <w:numId w:val="11"/>
        </w:numPr>
        <w:spacing w:before="100" w:beforeAutospacing="1" w:after="100" w:afterAutospacing="1" w:line="360" w:lineRule="auto"/>
        <w:jc w:val="both"/>
        <w:rPr>
          <w:rFonts w:ascii="Times New Roman" w:eastAsia="Times New Roman" w:hAnsi="Times New Roman" w:cs="Times New Roman"/>
          <w:sz w:val="28"/>
          <w:szCs w:val="28"/>
          <w:lang w:val="ru-RU"/>
        </w:rPr>
      </w:pPr>
      <w:r w:rsidRPr="00A078D3">
        <w:rPr>
          <w:rFonts w:ascii="Times New Roman" w:eastAsia="Times New Roman" w:hAnsi="Times New Roman" w:cs="Times New Roman"/>
          <w:sz w:val="28"/>
          <w:szCs w:val="28"/>
          <w:lang w:val="ru-RU"/>
        </w:rPr>
        <w:t>дізнаються про основні принципи роботи браузера та структуру веб-сторінки;</w:t>
      </w:r>
    </w:p>
    <w:p w:rsidR="00A34D3A" w:rsidRPr="00A078D3" w:rsidRDefault="00A34D3A" w:rsidP="00A078D3">
      <w:pPr>
        <w:numPr>
          <w:ilvl w:val="0"/>
          <w:numId w:val="11"/>
        </w:numPr>
        <w:spacing w:before="100" w:beforeAutospacing="1" w:after="100" w:afterAutospacing="1" w:line="360" w:lineRule="auto"/>
        <w:jc w:val="both"/>
        <w:rPr>
          <w:rFonts w:ascii="Times New Roman" w:eastAsia="Times New Roman" w:hAnsi="Times New Roman" w:cs="Times New Roman"/>
          <w:sz w:val="28"/>
          <w:szCs w:val="28"/>
          <w:lang w:val="ru-RU"/>
        </w:rPr>
      </w:pPr>
      <w:r w:rsidRPr="00A078D3">
        <w:rPr>
          <w:rFonts w:ascii="Times New Roman" w:eastAsia="Times New Roman" w:hAnsi="Times New Roman" w:cs="Times New Roman"/>
          <w:sz w:val="28"/>
          <w:szCs w:val="28"/>
          <w:lang w:val="ru-RU"/>
        </w:rPr>
        <w:t xml:space="preserve">навчаться застосовувати </w:t>
      </w:r>
      <w:r w:rsidRPr="00A078D3">
        <w:rPr>
          <w:rFonts w:ascii="Times New Roman" w:eastAsia="Times New Roman" w:hAnsi="Times New Roman" w:cs="Times New Roman"/>
          <w:sz w:val="28"/>
          <w:szCs w:val="28"/>
        </w:rPr>
        <w:t>HTML</w:t>
      </w:r>
      <w:r w:rsidRPr="00A078D3">
        <w:rPr>
          <w:rFonts w:ascii="Times New Roman" w:eastAsia="Times New Roman" w:hAnsi="Times New Roman" w:cs="Times New Roman"/>
          <w:sz w:val="28"/>
          <w:szCs w:val="28"/>
          <w:lang w:val="ru-RU"/>
        </w:rPr>
        <w:t xml:space="preserve"> для створення семантичної розмітки контенту;</w:t>
      </w:r>
    </w:p>
    <w:p w:rsidR="00A34D3A" w:rsidRPr="00A078D3" w:rsidRDefault="00A34D3A" w:rsidP="00A078D3">
      <w:pPr>
        <w:numPr>
          <w:ilvl w:val="0"/>
          <w:numId w:val="11"/>
        </w:numPr>
        <w:spacing w:before="100" w:beforeAutospacing="1" w:after="100" w:afterAutospacing="1" w:line="360" w:lineRule="auto"/>
        <w:jc w:val="both"/>
        <w:rPr>
          <w:rFonts w:ascii="Times New Roman" w:eastAsia="Times New Roman" w:hAnsi="Times New Roman" w:cs="Times New Roman"/>
          <w:sz w:val="28"/>
          <w:szCs w:val="28"/>
          <w:lang w:val="ru-RU"/>
        </w:rPr>
      </w:pPr>
      <w:r w:rsidRPr="00A078D3">
        <w:rPr>
          <w:rFonts w:ascii="Times New Roman" w:eastAsia="Times New Roman" w:hAnsi="Times New Roman" w:cs="Times New Roman"/>
          <w:sz w:val="28"/>
          <w:szCs w:val="28"/>
          <w:lang w:val="ru-RU"/>
        </w:rPr>
        <w:t xml:space="preserve">опанують базові можливості </w:t>
      </w:r>
      <w:r w:rsidRPr="00A078D3">
        <w:rPr>
          <w:rFonts w:ascii="Times New Roman" w:eastAsia="Times New Roman" w:hAnsi="Times New Roman" w:cs="Times New Roman"/>
          <w:sz w:val="28"/>
          <w:szCs w:val="28"/>
        </w:rPr>
        <w:t>CSS</w:t>
      </w:r>
      <w:r w:rsidRPr="00A078D3">
        <w:rPr>
          <w:rFonts w:ascii="Times New Roman" w:eastAsia="Times New Roman" w:hAnsi="Times New Roman" w:cs="Times New Roman"/>
          <w:sz w:val="28"/>
          <w:szCs w:val="28"/>
          <w:lang w:val="ru-RU"/>
        </w:rPr>
        <w:t xml:space="preserve"> для стилізації сторінок та створення адаптивного дизайну;</w:t>
      </w:r>
    </w:p>
    <w:p w:rsidR="00A34D3A" w:rsidRPr="00A078D3" w:rsidRDefault="00A34D3A" w:rsidP="00A078D3">
      <w:pPr>
        <w:numPr>
          <w:ilvl w:val="0"/>
          <w:numId w:val="11"/>
        </w:numPr>
        <w:spacing w:before="100" w:beforeAutospacing="1" w:after="100" w:afterAutospacing="1" w:line="360" w:lineRule="auto"/>
        <w:jc w:val="both"/>
        <w:rPr>
          <w:rFonts w:ascii="Times New Roman" w:eastAsia="Times New Roman" w:hAnsi="Times New Roman" w:cs="Times New Roman"/>
          <w:sz w:val="28"/>
          <w:szCs w:val="28"/>
          <w:lang w:val="ru-RU"/>
        </w:rPr>
      </w:pPr>
      <w:r w:rsidRPr="00A078D3">
        <w:rPr>
          <w:rFonts w:ascii="Times New Roman" w:eastAsia="Times New Roman" w:hAnsi="Times New Roman" w:cs="Times New Roman"/>
          <w:sz w:val="28"/>
          <w:szCs w:val="28"/>
          <w:lang w:val="ru-RU"/>
        </w:rPr>
        <w:t xml:space="preserve">закріплять навички використання </w:t>
      </w:r>
      <w:r w:rsidRPr="00A078D3">
        <w:rPr>
          <w:rFonts w:ascii="Times New Roman" w:eastAsia="Times New Roman" w:hAnsi="Times New Roman" w:cs="Times New Roman"/>
          <w:sz w:val="28"/>
          <w:szCs w:val="28"/>
        </w:rPr>
        <w:t>JavaScript</w:t>
      </w:r>
      <w:r w:rsidRPr="00A078D3">
        <w:rPr>
          <w:rFonts w:ascii="Times New Roman" w:eastAsia="Times New Roman" w:hAnsi="Times New Roman" w:cs="Times New Roman"/>
          <w:sz w:val="28"/>
          <w:szCs w:val="28"/>
          <w:lang w:val="ru-RU"/>
        </w:rPr>
        <w:t xml:space="preserve"> для організації інтерактивності та обробки подій;</w:t>
      </w:r>
    </w:p>
    <w:p w:rsidR="00A34D3A" w:rsidRPr="00A078D3" w:rsidRDefault="00A34D3A" w:rsidP="00A078D3">
      <w:pPr>
        <w:numPr>
          <w:ilvl w:val="0"/>
          <w:numId w:val="11"/>
        </w:numPr>
        <w:spacing w:before="100" w:beforeAutospacing="1" w:after="100" w:afterAutospacing="1" w:line="360" w:lineRule="auto"/>
        <w:jc w:val="both"/>
        <w:rPr>
          <w:rFonts w:ascii="Times New Roman" w:eastAsia="Times New Roman" w:hAnsi="Times New Roman" w:cs="Times New Roman"/>
          <w:sz w:val="28"/>
          <w:szCs w:val="28"/>
        </w:rPr>
      </w:pPr>
      <w:r w:rsidRPr="00A078D3">
        <w:rPr>
          <w:rFonts w:ascii="Times New Roman" w:eastAsia="Times New Roman" w:hAnsi="Times New Roman" w:cs="Times New Roman"/>
          <w:sz w:val="28"/>
          <w:szCs w:val="28"/>
          <w:lang w:val="ru-RU"/>
        </w:rPr>
        <w:lastRenderedPageBreak/>
        <w:t xml:space="preserve">ознайомляться з </w:t>
      </w:r>
      <w:r w:rsidRPr="00A078D3">
        <w:rPr>
          <w:rFonts w:ascii="Times New Roman" w:eastAsia="Times New Roman" w:hAnsi="Times New Roman" w:cs="Times New Roman"/>
          <w:sz w:val="28"/>
          <w:szCs w:val="28"/>
        </w:rPr>
        <w:t>Git</w:t>
      </w:r>
      <w:r w:rsidRPr="00A078D3">
        <w:rPr>
          <w:rFonts w:ascii="Times New Roman" w:eastAsia="Times New Roman" w:hAnsi="Times New Roman" w:cs="Times New Roman"/>
          <w:sz w:val="28"/>
          <w:szCs w:val="28"/>
          <w:lang w:val="ru-RU"/>
        </w:rPr>
        <w:t xml:space="preserve"> як інструментом контролю версій і навчаться публікувати власні проєкти за допомогою </w:t>
      </w:r>
      <w:r w:rsidRPr="00A078D3">
        <w:rPr>
          <w:rFonts w:ascii="Times New Roman" w:eastAsia="Times New Roman" w:hAnsi="Times New Roman" w:cs="Times New Roman"/>
          <w:sz w:val="28"/>
          <w:szCs w:val="28"/>
        </w:rPr>
        <w:t>GitHub Pages.</w:t>
      </w:r>
    </w:p>
    <w:p w:rsidR="00A34D3A" w:rsidRPr="00A078D3" w:rsidRDefault="00A34D3A" w:rsidP="00A078D3">
      <w:pPr>
        <w:spacing w:before="100" w:beforeAutospacing="1" w:after="100" w:afterAutospacing="1" w:line="360" w:lineRule="auto"/>
        <w:jc w:val="both"/>
        <w:rPr>
          <w:rFonts w:ascii="Times New Roman" w:eastAsia="Times New Roman" w:hAnsi="Times New Roman" w:cs="Times New Roman"/>
          <w:sz w:val="28"/>
          <w:szCs w:val="28"/>
          <w:lang w:val="ru-RU"/>
        </w:rPr>
      </w:pPr>
      <w:r w:rsidRPr="00A078D3">
        <w:rPr>
          <w:rFonts w:ascii="Times New Roman" w:eastAsia="Times New Roman" w:hAnsi="Times New Roman" w:cs="Times New Roman"/>
          <w:sz w:val="28"/>
          <w:szCs w:val="28"/>
        </w:rPr>
        <w:t xml:space="preserve">Практична цінність цієї роботи полягає в тому, що студенти отримають перший досвід створення робочого середовища розробника, організації структури веб-додатку та базової інтерактивності. </w:t>
      </w:r>
      <w:r w:rsidRPr="00A078D3">
        <w:rPr>
          <w:rFonts w:ascii="Times New Roman" w:eastAsia="Times New Roman" w:hAnsi="Times New Roman" w:cs="Times New Roman"/>
          <w:sz w:val="28"/>
          <w:szCs w:val="28"/>
          <w:lang w:val="ru-RU"/>
        </w:rPr>
        <w:t>Цей досвід є необхідним для подальшого розгортання більш складних проєктів і стане підґрунтям для формування професійних</w:t>
      </w:r>
      <w:r w:rsidR="00A078D3">
        <w:rPr>
          <w:rFonts w:ascii="Times New Roman" w:eastAsia="Times New Roman" w:hAnsi="Times New Roman" w:cs="Times New Roman"/>
          <w:sz w:val="28"/>
          <w:szCs w:val="28"/>
          <w:lang w:val="ru-RU"/>
        </w:rPr>
        <w:t xml:space="preserve"> навичок у сфері веб-інженерії.</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Тривалість: 1 лабораторне заняття</w:t>
      </w:r>
      <w:r w:rsidRPr="0001463F">
        <w:rPr>
          <w:rFonts w:ascii="Times New Roman" w:hAnsi="Times New Roman" w:cs="Times New Roman"/>
          <w:color w:val="404040" w:themeColor="text1" w:themeTint="BF"/>
          <w:sz w:val="28"/>
          <w:szCs w:val="28"/>
          <w:lang w:val="uk-UA"/>
        </w:rPr>
        <w:br/>
        <w:t>Формат звіту: PDF або DOCX + посилання на репозиторій GitHub і опубліковану сторінку.</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Мета роботи</w:t>
      </w:r>
    </w:p>
    <w:p w:rsidR="00F61F6C" w:rsidRPr="0001463F" w:rsidRDefault="00E20F8F" w:rsidP="0001463F">
      <w:pPr>
        <w:pStyle w:val="a0"/>
        <w:spacing w:line="360" w:lineRule="auto"/>
        <w:rPr>
          <w:rFonts w:ascii="Times New Roman" w:hAnsi="Times New Roman" w:cs="Times New Roman"/>
          <w:color w:val="404040" w:themeColor="text1" w:themeTint="BF"/>
          <w:sz w:val="28"/>
          <w:szCs w:val="28"/>
          <w:lang w:val="uk-UA"/>
        </w:rPr>
      </w:pPr>
      <w:r>
        <w:rPr>
          <w:rFonts w:ascii="Times New Roman" w:hAnsi="Times New Roman" w:cs="Times New Roman"/>
          <w:color w:val="404040" w:themeColor="text1" w:themeTint="BF"/>
          <w:sz w:val="28"/>
          <w:szCs w:val="28"/>
          <w:lang w:val="uk-UA"/>
        </w:rPr>
        <w:t>Удосконалити знання</w:t>
      </w:r>
      <w:bookmarkStart w:id="0" w:name="_GoBack"/>
      <w:bookmarkEnd w:id="0"/>
      <w:r w:rsidR="00CE09D0" w:rsidRPr="0001463F">
        <w:rPr>
          <w:rFonts w:ascii="Times New Roman" w:hAnsi="Times New Roman" w:cs="Times New Roman"/>
          <w:color w:val="404040" w:themeColor="text1" w:themeTint="BF"/>
          <w:sz w:val="28"/>
          <w:szCs w:val="28"/>
          <w:lang w:val="uk-UA"/>
        </w:rPr>
        <w:t xml:space="preserve"> зі стеком HTML5/CSS3/JavaScript і основами REST API.</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Налаштувати робоче середовище: VS Code, Git, Node.js (або Python), локальний сервер.</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Створити мінімальний веб‑проєкт, запустити локально, завантажити в GitHub і опублікувати на GitHub Pages або Vercel.</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Результати навчання</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Встановлювати й налаштовувати VS Code, Git, Node/Python.</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Працювати з Git та GitHub (clone, commit, push).</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Створювати базову сторінку HTML/CSS/JS і запускати її на локальному сервері.</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Виконувати прості HTTP‑запити через fetch() та публікувати сайт.</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lastRenderedPageBreak/>
        <w:t>Попередні вимоги</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Базові навички роботи з терміналом та файловою системою.</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Обліковий запис GitHub (обов’язково), Vercel — за бажанням.</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Необхідне ПЗ</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VS Code (Live Server, Prettier, HTML CSS Support).</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Git (Windows: Git Bash).</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Node.js LTS з npm або Python 3.x.</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Сучасний браузер.</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Короткі теоретичні відомості</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HTML5 — семантичні теги (header, nav, main, section, footer).</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CSS3 — макети (flex, grid), адаптивність, медіа‑запити.</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JavaScript — DOM, події, fetch() і JSON.</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REST API — HTTP‑методи (GET/POST/PUT/DELETE), коди стану.</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Локальний сервер — віддача файлів на http://localhost:&lt;порт&gt;.</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Хід виконання</w:t>
      </w:r>
    </w:p>
    <w:p w:rsidR="00F61F6C" w:rsidRPr="0001463F" w:rsidRDefault="00CE09D0" w:rsidP="0001463F">
      <w:pPr>
        <w:pStyle w:val="3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Крок 1. Перевірка та встановлення інструментів</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У терміналі перевірте версії:</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node -v &amp;&amp; npm -v</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python --version</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git --version</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Встановіть відсутні інструменти. У VS Code додайте Live Server, Prettier, HTML CSS Support.</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lastRenderedPageBreak/>
        <w:t>Налаштуйте Git:</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git config --global user.name "Ваше Ім’я"</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git config --global user.email "you@example.com"</w:t>
      </w:r>
    </w:p>
    <w:p w:rsidR="00F61F6C" w:rsidRPr="0001463F" w:rsidRDefault="00CE09D0" w:rsidP="0001463F">
      <w:pPr>
        <w:pStyle w:val="3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Крок 2. Створення репозиторію</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Створіть репозиторій lab1-web-intro на GitHub, клонування:</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git clone https://github.com/&lt;user&gt;/lab1-web-intro.git</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cd lab1-web-intro</w:t>
      </w:r>
    </w:p>
    <w:p w:rsidR="00F61F6C" w:rsidRPr="0001463F" w:rsidRDefault="00CE09D0" w:rsidP="0001463F">
      <w:pPr>
        <w:pStyle w:val="3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Крок 3. Структура проєкту і файли</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Створіть index.html, css/style.css, js/app.js.</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index.html підключає style.css і app.js; додайте кнопку для запиту до API.</w:t>
      </w:r>
    </w:p>
    <w:p w:rsidR="00F61F6C" w:rsidRPr="0001463F" w:rsidRDefault="00CE09D0" w:rsidP="0001463F">
      <w:pPr>
        <w:pStyle w:val="3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Крок 4. Запуск локального сервера</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Варіант А — Live Server у VS Code.</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Варіант Б — Python: python -m http.server 5500</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Варіант В — Node: npx serve -p 5500 .</w:t>
      </w:r>
    </w:p>
    <w:p w:rsidR="00F61F6C" w:rsidRPr="0001463F" w:rsidRDefault="00CE09D0" w:rsidP="0001463F">
      <w:pPr>
        <w:pStyle w:val="3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Крок 5. Перший коміт і пуш</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git add .</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git commit -m "Init: базова сторінка, стилі, JS"</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git push origin main</w:t>
      </w:r>
    </w:p>
    <w:p w:rsidR="00F61F6C" w:rsidRPr="0001463F" w:rsidRDefault="00CE09D0" w:rsidP="0001463F">
      <w:pPr>
        <w:pStyle w:val="3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lastRenderedPageBreak/>
        <w:t>Крок 6. Публікація сайту</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GitHub Pages: Settings → Pages → Deploy from a branch (main /root) або Vercel: Import Git Repository → Deploy.</w:t>
      </w:r>
    </w:p>
    <w:p w:rsidR="00F61F6C" w:rsidRPr="0001463F" w:rsidRDefault="00CE09D0" w:rsidP="0001463F">
      <w:pPr>
        <w:pStyle w:val="3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Крок 7. Перевірка та самооцінка</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Сайт відкривається локально і за публічним URL; кнопка завантажує JSON; стилі підключені; HTML семантичний.</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Приклади файлів</w:t>
      </w:r>
    </w:p>
    <w:p w:rsidR="00F61F6C" w:rsidRPr="0001463F" w:rsidRDefault="003E3C91" w:rsidP="0001463F">
      <w:pPr>
        <w:pStyle w:val="afa"/>
        <w:tabs>
          <w:tab w:val="left" w:pos="3390"/>
        </w:tabs>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index.html</w:t>
      </w:r>
      <w:r w:rsidRPr="0001463F">
        <w:rPr>
          <w:rFonts w:ascii="Times New Roman" w:hAnsi="Times New Roman" w:cs="Times New Roman"/>
          <w:color w:val="404040" w:themeColor="text1" w:themeTint="BF"/>
          <w:sz w:val="28"/>
          <w:szCs w:val="28"/>
          <w:lang w:val="uk-UA"/>
        </w:rPr>
        <w:tab/>
      </w:r>
    </w:p>
    <w:p w:rsidR="003E3C91" w:rsidRPr="0001463F" w:rsidRDefault="003E3C91" w:rsidP="0001463F">
      <w:pPr>
        <w:spacing w:line="360" w:lineRule="auto"/>
        <w:rPr>
          <w:rFonts w:ascii="Times New Roman" w:hAnsi="Times New Roman" w:cs="Times New Roman"/>
          <w:sz w:val="28"/>
          <w:szCs w:val="28"/>
          <w:lang w:val="uk-UA"/>
        </w:rPr>
      </w:pP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&lt;!doctype html&gt;</w:t>
      </w:r>
      <w:r w:rsidRPr="0001463F">
        <w:rPr>
          <w:rFonts w:ascii="Times New Roman" w:eastAsia="Consolas" w:hAnsi="Times New Roman" w:cs="Times New Roman"/>
          <w:color w:val="404040" w:themeColor="text1" w:themeTint="BF"/>
          <w:sz w:val="28"/>
          <w:szCs w:val="28"/>
          <w:lang w:val="uk-UA"/>
        </w:rPr>
        <w:br/>
        <w:t>&lt;html lang="uk"&gt;</w:t>
      </w:r>
      <w:r w:rsidRPr="0001463F">
        <w:rPr>
          <w:rFonts w:ascii="Times New Roman" w:eastAsia="Consolas" w:hAnsi="Times New Roman" w:cs="Times New Roman"/>
          <w:color w:val="404040" w:themeColor="text1" w:themeTint="BF"/>
          <w:sz w:val="28"/>
          <w:szCs w:val="28"/>
          <w:lang w:val="uk-UA"/>
        </w:rPr>
        <w:br/>
        <w:t>&lt;head&gt;</w:t>
      </w:r>
      <w:r w:rsidRPr="0001463F">
        <w:rPr>
          <w:rFonts w:ascii="Times New Roman" w:eastAsia="Consolas" w:hAnsi="Times New Roman" w:cs="Times New Roman"/>
          <w:color w:val="404040" w:themeColor="text1" w:themeTint="BF"/>
          <w:sz w:val="28"/>
          <w:szCs w:val="28"/>
          <w:lang w:val="uk-UA"/>
        </w:rPr>
        <w:br/>
        <w:t xml:space="preserve">  &lt;meta charset="utf-8" /&gt;</w:t>
      </w:r>
      <w:r w:rsidRPr="0001463F">
        <w:rPr>
          <w:rFonts w:ascii="Times New Roman" w:eastAsia="Consolas" w:hAnsi="Times New Roman" w:cs="Times New Roman"/>
          <w:color w:val="404040" w:themeColor="text1" w:themeTint="BF"/>
          <w:sz w:val="28"/>
          <w:szCs w:val="28"/>
          <w:lang w:val="uk-UA"/>
        </w:rPr>
        <w:br/>
        <w:t xml:space="preserve">  &lt;meta name="viewport" content="width=device-width, initial-scale=1" /&gt;</w:t>
      </w:r>
      <w:r w:rsidRPr="0001463F">
        <w:rPr>
          <w:rFonts w:ascii="Times New Roman" w:eastAsia="Consolas" w:hAnsi="Times New Roman" w:cs="Times New Roman"/>
          <w:color w:val="404040" w:themeColor="text1" w:themeTint="BF"/>
          <w:sz w:val="28"/>
          <w:szCs w:val="28"/>
          <w:lang w:val="uk-UA"/>
        </w:rPr>
        <w:br/>
        <w:t xml:space="preserve">  &lt;title&gt;ЛР1 — Ваша сторінка&lt;/title&gt;</w:t>
      </w:r>
      <w:r w:rsidRPr="0001463F">
        <w:rPr>
          <w:rFonts w:ascii="Times New Roman" w:eastAsia="Consolas" w:hAnsi="Times New Roman" w:cs="Times New Roman"/>
          <w:color w:val="404040" w:themeColor="text1" w:themeTint="BF"/>
          <w:sz w:val="28"/>
          <w:szCs w:val="28"/>
          <w:lang w:val="uk-UA"/>
        </w:rPr>
        <w:br/>
        <w:t xml:space="preserve">  &lt;link rel="stylesheet" href="./css/style.css" /&gt;</w:t>
      </w:r>
      <w:r w:rsidRPr="0001463F">
        <w:rPr>
          <w:rFonts w:ascii="Times New Roman" w:eastAsia="Consolas" w:hAnsi="Times New Roman" w:cs="Times New Roman"/>
          <w:color w:val="404040" w:themeColor="text1" w:themeTint="BF"/>
          <w:sz w:val="28"/>
          <w:szCs w:val="28"/>
          <w:lang w:val="uk-UA"/>
        </w:rPr>
        <w:br/>
        <w:t>&lt;/head&gt;</w:t>
      </w:r>
      <w:r w:rsidRPr="0001463F">
        <w:rPr>
          <w:rFonts w:ascii="Times New Roman" w:eastAsia="Consolas" w:hAnsi="Times New Roman" w:cs="Times New Roman"/>
          <w:color w:val="404040" w:themeColor="text1" w:themeTint="BF"/>
          <w:sz w:val="28"/>
          <w:szCs w:val="28"/>
          <w:lang w:val="uk-UA"/>
        </w:rPr>
        <w:br/>
        <w:t>&lt;body&gt;</w:t>
      </w:r>
      <w:r w:rsidRPr="0001463F">
        <w:rPr>
          <w:rFonts w:ascii="Times New Roman" w:eastAsia="Consolas" w:hAnsi="Times New Roman" w:cs="Times New Roman"/>
          <w:color w:val="404040" w:themeColor="text1" w:themeTint="BF"/>
          <w:sz w:val="28"/>
          <w:szCs w:val="28"/>
          <w:lang w:val="uk-UA"/>
        </w:rPr>
        <w:br/>
        <w:t xml:space="preserve">  &lt;header&gt;</w:t>
      </w:r>
      <w:r w:rsidRPr="0001463F">
        <w:rPr>
          <w:rFonts w:ascii="Times New Roman" w:eastAsia="Consolas" w:hAnsi="Times New Roman" w:cs="Times New Roman"/>
          <w:color w:val="404040" w:themeColor="text1" w:themeTint="BF"/>
          <w:sz w:val="28"/>
          <w:szCs w:val="28"/>
          <w:lang w:val="uk-UA"/>
        </w:rPr>
        <w:br/>
        <w:t xml:space="preserve">    &lt;h1&gt;Вітаю у ЛР1&lt;/h1&gt;</w:t>
      </w:r>
      <w:r w:rsidRPr="0001463F">
        <w:rPr>
          <w:rFonts w:ascii="Times New Roman" w:eastAsia="Consolas" w:hAnsi="Times New Roman" w:cs="Times New Roman"/>
          <w:color w:val="404040" w:themeColor="text1" w:themeTint="BF"/>
          <w:sz w:val="28"/>
          <w:szCs w:val="28"/>
          <w:lang w:val="uk-UA"/>
        </w:rPr>
        <w:br/>
        <w:t xml:space="preserve">    &lt;nav&gt;</w:t>
      </w:r>
      <w:r w:rsidRPr="0001463F">
        <w:rPr>
          <w:rFonts w:ascii="Times New Roman" w:eastAsia="Consolas" w:hAnsi="Times New Roman" w:cs="Times New Roman"/>
          <w:color w:val="404040" w:themeColor="text1" w:themeTint="BF"/>
          <w:sz w:val="28"/>
          <w:szCs w:val="28"/>
          <w:lang w:val="uk-UA"/>
        </w:rPr>
        <w:br/>
        <w:t xml:space="preserve">      &lt;a href="#about"&gt;Про роботу&lt;/a&gt;</w:t>
      </w:r>
      <w:r w:rsidRPr="0001463F">
        <w:rPr>
          <w:rFonts w:ascii="Times New Roman" w:eastAsia="Consolas" w:hAnsi="Times New Roman" w:cs="Times New Roman"/>
          <w:color w:val="404040" w:themeColor="text1" w:themeTint="BF"/>
          <w:sz w:val="28"/>
          <w:szCs w:val="28"/>
          <w:lang w:val="uk-UA"/>
        </w:rPr>
        <w:br/>
        <w:t xml:space="preserve">      &lt;a href="#api"&gt;Дані з API&lt;/a&gt;</w:t>
      </w:r>
      <w:r w:rsidRPr="0001463F">
        <w:rPr>
          <w:rFonts w:ascii="Times New Roman" w:eastAsia="Consolas" w:hAnsi="Times New Roman" w:cs="Times New Roman"/>
          <w:color w:val="404040" w:themeColor="text1" w:themeTint="BF"/>
          <w:sz w:val="28"/>
          <w:szCs w:val="28"/>
          <w:lang w:val="uk-UA"/>
        </w:rPr>
        <w:br/>
        <w:t xml:space="preserve">    &lt;/nav&gt;</w:t>
      </w:r>
      <w:r w:rsidRPr="0001463F">
        <w:rPr>
          <w:rFonts w:ascii="Times New Roman" w:eastAsia="Consolas" w:hAnsi="Times New Roman" w:cs="Times New Roman"/>
          <w:color w:val="404040" w:themeColor="text1" w:themeTint="BF"/>
          <w:sz w:val="28"/>
          <w:szCs w:val="28"/>
          <w:lang w:val="uk-UA"/>
        </w:rPr>
        <w:br/>
      </w:r>
      <w:r w:rsidRPr="0001463F">
        <w:rPr>
          <w:rFonts w:ascii="Times New Roman" w:eastAsia="Consolas" w:hAnsi="Times New Roman" w:cs="Times New Roman"/>
          <w:color w:val="404040" w:themeColor="text1" w:themeTint="BF"/>
          <w:sz w:val="28"/>
          <w:szCs w:val="28"/>
          <w:lang w:val="uk-UA"/>
        </w:rPr>
        <w:lastRenderedPageBreak/>
        <w:t xml:space="preserve">  &lt;/header&gt;</w:t>
      </w:r>
      <w:r w:rsidRPr="0001463F">
        <w:rPr>
          <w:rFonts w:ascii="Times New Roman" w:eastAsia="Consolas" w:hAnsi="Times New Roman" w:cs="Times New Roman"/>
          <w:color w:val="404040" w:themeColor="text1" w:themeTint="BF"/>
          <w:sz w:val="28"/>
          <w:szCs w:val="28"/>
          <w:lang w:val="uk-UA"/>
        </w:rPr>
        <w:br/>
        <w:t xml:space="preserve">  &lt;main&gt;</w:t>
      </w:r>
      <w:r w:rsidRPr="0001463F">
        <w:rPr>
          <w:rFonts w:ascii="Times New Roman" w:eastAsia="Consolas" w:hAnsi="Times New Roman" w:cs="Times New Roman"/>
          <w:color w:val="404040" w:themeColor="text1" w:themeTint="BF"/>
          <w:sz w:val="28"/>
          <w:szCs w:val="28"/>
          <w:lang w:val="uk-UA"/>
        </w:rPr>
        <w:br/>
        <w:t xml:space="preserve">    &lt;section id="about"&gt;</w:t>
      </w:r>
      <w:r w:rsidRPr="0001463F">
        <w:rPr>
          <w:rFonts w:ascii="Times New Roman" w:eastAsia="Consolas" w:hAnsi="Times New Roman" w:cs="Times New Roman"/>
          <w:color w:val="404040" w:themeColor="text1" w:themeTint="BF"/>
          <w:sz w:val="28"/>
          <w:szCs w:val="28"/>
          <w:lang w:val="uk-UA"/>
        </w:rPr>
        <w:br/>
        <w:t xml:space="preserve">      &lt;p&gt;Це базова сторінка з HTML/CSS/JS.&lt;/p&gt;</w:t>
      </w:r>
      <w:r w:rsidRPr="0001463F">
        <w:rPr>
          <w:rFonts w:ascii="Times New Roman" w:eastAsia="Consolas" w:hAnsi="Times New Roman" w:cs="Times New Roman"/>
          <w:color w:val="404040" w:themeColor="text1" w:themeTint="BF"/>
          <w:sz w:val="28"/>
          <w:szCs w:val="28"/>
          <w:lang w:val="uk-UA"/>
        </w:rPr>
        <w:br/>
        <w:t xml:space="preserve">    &lt;/section&gt;</w:t>
      </w:r>
      <w:r w:rsidRPr="0001463F">
        <w:rPr>
          <w:rFonts w:ascii="Times New Roman" w:eastAsia="Consolas" w:hAnsi="Times New Roman" w:cs="Times New Roman"/>
          <w:color w:val="404040" w:themeColor="text1" w:themeTint="BF"/>
          <w:sz w:val="28"/>
          <w:szCs w:val="28"/>
          <w:lang w:val="uk-UA"/>
        </w:rPr>
        <w:br/>
        <w:t xml:space="preserve">    &lt;section id="api"&gt;</w:t>
      </w:r>
      <w:r w:rsidRPr="0001463F">
        <w:rPr>
          <w:rFonts w:ascii="Times New Roman" w:eastAsia="Consolas" w:hAnsi="Times New Roman" w:cs="Times New Roman"/>
          <w:color w:val="404040" w:themeColor="text1" w:themeTint="BF"/>
          <w:sz w:val="28"/>
          <w:szCs w:val="28"/>
          <w:lang w:val="uk-UA"/>
        </w:rPr>
        <w:br/>
        <w:t xml:space="preserve">      &lt;h2&gt;REST API приклад&lt;/h2&gt;</w:t>
      </w:r>
      <w:r w:rsidRPr="0001463F">
        <w:rPr>
          <w:rFonts w:ascii="Times New Roman" w:eastAsia="Consolas" w:hAnsi="Times New Roman" w:cs="Times New Roman"/>
          <w:color w:val="404040" w:themeColor="text1" w:themeTint="BF"/>
          <w:sz w:val="28"/>
          <w:szCs w:val="28"/>
          <w:lang w:val="uk-UA"/>
        </w:rPr>
        <w:br/>
        <w:t xml:space="preserve">      &lt;button id="load"&gt;Завантажити факт&lt;/button&gt;</w:t>
      </w:r>
      <w:r w:rsidRPr="0001463F">
        <w:rPr>
          <w:rFonts w:ascii="Times New Roman" w:eastAsia="Consolas" w:hAnsi="Times New Roman" w:cs="Times New Roman"/>
          <w:color w:val="404040" w:themeColor="text1" w:themeTint="BF"/>
          <w:sz w:val="28"/>
          <w:szCs w:val="28"/>
          <w:lang w:val="uk-UA"/>
        </w:rPr>
        <w:br/>
        <w:t xml:space="preserve">      &lt;pre id="out"&gt;(тут з’являться дані)&lt;/pre&gt;</w:t>
      </w:r>
      <w:r w:rsidRPr="0001463F">
        <w:rPr>
          <w:rFonts w:ascii="Times New Roman" w:eastAsia="Consolas" w:hAnsi="Times New Roman" w:cs="Times New Roman"/>
          <w:color w:val="404040" w:themeColor="text1" w:themeTint="BF"/>
          <w:sz w:val="28"/>
          <w:szCs w:val="28"/>
          <w:lang w:val="uk-UA"/>
        </w:rPr>
        <w:br/>
        <w:t xml:space="preserve">    &lt;/section&gt;</w:t>
      </w:r>
      <w:r w:rsidRPr="0001463F">
        <w:rPr>
          <w:rFonts w:ascii="Times New Roman" w:eastAsia="Consolas" w:hAnsi="Times New Roman" w:cs="Times New Roman"/>
          <w:color w:val="404040" w:themeColor="text1" w:themeTint="BF"/>
          <w:sz w:val="28"/>
          <w:szCs w:val="28"/>
          <w:lang w:val="uk-UA"/>
        </w:rPr>
        <w:br/>
        <w:t xml:space="preserve">  &lt;/main&gt;</w:t>
      </w:r>
      <w:r w:rsidRPr="0001463F">
        <w:rPr>
          <w:rFonts w:ascii="Times New Roman" w:eastAsia="Consolas" w:hAnsi="Times New Roman" w:cs="Times New Roman"/>
          <w:color w:val="404040" w:themeColor="text1" w:themeTint="BF"/>
          <w:sz w:val="28"/>
          <w:szCs w:val="28"/>
          <w:lang w:val="uk-UA"/>
        </w:rPr>
        <w:br/>
        <w:t xml:space="preserve">  &lt;footer&gt;© 2025, Ваше ПІБ&lt;/footer&gt;</w:t>
      </w:r>
      <w:r w:rsidRPr="0001463F">
        <w:rPr>
          <w:rFonts w:ascii="Times New Roman" w:eastAsia="Consolas" w:hAnsi="Times New Roman" w:cs="Times New Roman"/>
          <w:color w:val="404040" w:themeColor="text1" w:themeTint="BF"/>
          <w:sz w:val="28"/>
          <w:szCs w:val="28"/>
          <w:lang w:val="uk-UA"/>
        </w:rPr>
        <w:br/>
        <w:t xml:space="preserve">  &lt;script src="./js/app.js"&gt;&lt;/script&gt;</w:t>
      </w:r>
      <w:r w:rsidRPr="0001463F">
        <w:rPr>
          <w:rFonts w:ascii="Times New Roman" w:eastAsia="Consolas" w:hAnsi="Times New Roman" w:cs="Times New Roman"/>
          <w:color w:val="404040" w:themeColor="text1" w:themeTint="BF"/>
          <w:sz w:val="28"/>
          <w:szCs w:val="28"/>
          <w:lang w:val="uk-UA"/>
        </w:rPr>
        <w:br/>
        <w:t>&lt;/body&gt;</w:t>
      </w:r>
      <w:r w:rsidRPr="0001463F">
        <w:rPr>
          <w:rFonts w:ascii="Times New Roman" w:eastAsia="Consolas" w:hAnsi="Times New Roman" w:cs="Times New Roman"/>
          <w:color w:val="404040" w:themeColor="text1" w:themeTint="BF"/>
          <w:sz w:val="28"/>
          <w:szCs w:val="28"/>
          <w:lang w:val="uk-UA"/>
        </w:rPr>
        <w:br/>
        <w:t>&lt;/html&gt;</w:t>
      </w:r>
      <w:r w:rsidRPr="0001463F">
        <w:rPr>
          <w:rFonts w:ascii="Times New Roman" w:hAnsi="Times New Roman" w:cs="Times New Roman"/>
          <w:color w:val="404040" w:themeColor="text1" w:themeTint="BF"/>
          <w:sz w:val="28"/>
          <w:szCs w:val="28"/>
          <w:lang w:val="uk-UA"/>
        </w:rPr>
        <w:br/>
        <w:t>css/style.css:</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t>:root { font-family: system-ui, Arial, sans-serif; }</w:t>
      </w:r>
      <w:r w:rsidRPr="0001463F">
        <w:rPr>
          <w:rFonts w:ascii="Times New Roman" w:eastAsia="Consolas" w:hAnsi="Times New Roman" w:cs="Times New Roman"/>
          <w:color w:val="404040" w:themeColor="text1" w:themeTint="BF"/>
          <w:sz w:val="28"/>
          <w:szCs w:val="28"/>
          <w:lang w:val="uk-UA"/>
        </w:rPr>
        <w:br/>
        <w:t>body { max-width: 960px; margin: 0 auto; padding: 16px; line-height: 1.5; }</w:t>
      </w:r>
      <w:r w:rsidRPr="0001463F">
        <w:rPr>
          <w:rFonts w:ascii="Times New Roman" w:eastAsia="Consolas" w:hAnsi="Times New Roman" w:cs="Times New Roman"/>
          <w:color w:val="404040" w:themeColor="text1" w:themeTint="BF"/>
          <w:sz w:val="28"/>
          <w:szCs w:val="28"/>
          <w:lang w:val="uk-UA"/>
        </w:rPr>
        <w:br/>
        <w:t>header, footer { padding: 12px 0; }</w:t>
      </w:r>
      <w:r w:rsidRPr="0001463F">
        <w:rPr>
          <w:rFonts w:ascii="Times New Roman" w:eastAsia="Consolas" w:hAnsi="Times New Roman" w:cs="Times New Roman"/>
          <w:color w:val="404040" w:themeColor="text1" w:themeTint="BF"/>
          <w:sz w:val="28"/>
          <w:szCs w:val="28"/>
          <w:lang w:val="uk-UA"/>
        </w:rPr>
        <w:br/>
        <w:t>nav a { margin-right: 12px; text-decoration: none; }</w:t>
      </w:r>
      <w:r w:rsidRPr="0001463F">
        <w:rPr>
          <w:rFonts w:ascii="Times New Roman" w:eastAsia="Consolas" w:hAnsi="Times New Roman" w:cs="Times New Roman"/>
          <w:color w:val="404040" w:themeColor="text1" w:themeTint="BF"/>
          <w:sz w:val="28"/>
          <w:szCs w:val="28"/>
          <w:lang w:val="uk-UA"/>
        </w:rPr>
        <w:br/>
        <w:t>button { cursor: pointer; padding: 8px 12px; }</w:t>
      </w:r>
      <w:r w:rsidRPr="0001463F">
        <w:rPr>
          <w:rFonts w:ascii="Times New Roman" w:eastAsia="Consolas" w:hAnsi="Times New Roman" w:cs="Times New Roman"/>
          <w:color w:val="404040" w:themeColor="text1" w:themeTint="BF"/>
          <w:sz w:val="28"/>
          <w:szCs w:val="28"/>
          <w:lang w:val="uk-UA"/>
        </w:rPr>
        <w:br/>
        <w:t>pre { background: #f4f4f4; padding: 12px; border-radius: 8px; }</w:t>
      </w:r>
    </w:p>
    <w:p w:rsidR="00F61F6C" w:rsidRPr="0001463F" w:rsidRDefault="00CE09D0" w:rsidP="0001463F">
      <w:pPr>
        <w:pStyle w:val="afa"/>
        <w:spacing w:line="360" w:lineRule="auto"/>
        <w:ind w:left="0"/>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br/>
        <w:t>js/app.js:</w:t>
      </w:r>
    </w:p>
    <w:p w:rsidR="00F61F6C" w:rsidRPr="0001463F" w:rsidRDefault="00CE09D0"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eastAsia="Consolas" w:hAnsi="Times New Roman" w:cs="Times New Roman"/>
          <w:color w:val="404040" w:themeColor="text1" w:themeTint="BF"/>
          <w:sz w:val="28"/>
          <w:szCs w:val="28"/>
          <w:lang w:val="uk-UA"/>
        </w:rPr>
        <w:lastRenderedPageBreak/>
        <w:t>document.getElementById("load").addEventListener("click", async () =&gt; {</w:t>
      </w:r>
      <w:r w:rsidRPr="0001463F">
        <w:rPr>
          <w:rFonts w:ascii="Times New Roman" w:eastAsia="Consolas" w:hAnsi="Times New Roman" w:cs="Times New Roman"/>
          <w:color w:val="404040" w:themeColor="text1" w:themeTint="BF"/>
          <w:sz w:val="28"/>
          <w:szCs w:val="28"/>
          <w:lang w:val="uk-UA"/>
        </w:rPr>
        <w:br/>
        <w:t xml:space="preserve">  const out = document.getElementById("out");</w:t>
      </w:r>
      <w:r w:rsidRPr="0001463F">
        <w:rPr>
          <w:rFonts w:ascii="Times New Roman" w:eastAsia="Consolas" w:hAnsi="Times New Roman" w:cs="Times New Roman"/>
          <w:color w:val="404040" w:themeColor="text1" w:themeTint="BF"/>
          <w:sz w:val="28"/>
          <w:szCs w:val="28"/>
          <w:lang w:val="uk-UA"/>
        </w:rPr>
        <w:br/>
        <w:t xml:space="preserve">  out.textContent = "Завантаження...";</w:t>
      </w:r>
      <w:r w:rsidRPr="0001463F">
        <w:rPr>
          <w:rFonts w:ascii="Times New Roman" w:eastAsia="Consolas" w:hAnsi="Times New Roman" w:cs="Times New Roman"/>
          <w:color w:val="404040" w:themeColor="text1" w:themeTint="BF"/>
          <w:sz w:val="28"/>
          <w:szCs w:val="28"/>
          <w:lang w:val="uk-UA"/>
        </w:rPr>
        <w:br/>
        <w:t xml:space="preserve">  try {</w:t>
      </w:r>
      <w:r w:rsidRPr="0001463F">
        <w:rPr>
          <w:rFonts w:ascii="Times New Roman" w:eastAsia="Consolas" w:hAnsi="Times New Roman" w:cs="Times New Roman"/>
          <w:color w:val="404040" w:themeColor="text1" w:themeTint="BF"/>
          <w:sz w:val="28"/>
          <w:szCs w:val="28"/>
          <w:lang w:val="uk-UA"/>
        </w:rPr>
        <w:br/>
        <w:t xml:space="preserve">    const res = await fetch("https://jsonplaceholder.typicode.com/todos/1");</w:t>
      </w:r>
      <w:r w:rsidRPr="0001463F">
        <w:rPr>
          <w:rFonts w:ascii="Times New Roman" w:eastAsia="Consolas" w:hAnsi="Times New Roman" w:cs="Times New Roman"/>
          <w:color w:val="404040" w:themeColor="text1" w:themeTint="BF"/>
          <w:sz w:val="28"/>
          <w:szCs w:val="28"/>
          <w:lang w:val="uk-UA"/>
        </w:rPr>
        <w:br/>
        <w:t xml:space="preserve">    const data = await res.json();</w:t>
      </w:r>
      <w:r w:rsidRPr="0001463F">
        <w:rPr>
          <w:rFonts w:ascii="Times New Roman" w:eastAsia="Consolas" w:hAnsi="Times New Roman" w:cs="Times New Roman"/>
          <w:color w:val="404040" w:themeColor="text1" w:themeTint="BF"/>
          <w:sz w:val="28"/>
          <w:szCs w:val="28"/>
          <w:lang w:val="uk-UA"/>
        </w:rPr>
        <w:br/>
        <w:t xml:space="preserve">    out.textContent = JSON.stringify(data, null, 2);</w:t>
      </w:r>
      <w:r w:rsidRPr="0001463F">
        <w:rPr>
          <w:rFonts w:ascii="Times New Roman" w:eastAsia="Consolas" w:hAnsi="Times New Roman" w:cs="Times New Roman"/>
          <w:color w:val="404040" w:themeColor="text1" w:themeTint="BF"/>
          <w:sz w:val="28"/>
          <w:szCs w:val="28"/>
          <w:lang w:val="uk-UA"/>
        </w:rPr>
        <w:br/>
        <w:t xml:space="preserve">  } catch (e) {</w:t>
      </w:r>
      <w:r w:rsidRPr="0001463F">
        <w:rPr>
          <w:rFonts w:ascii="Times New Roman" w:eastAsia="Consolas" w:hAnsi="Times New Roman" w:cs="Times New Roman"/>
          <w:color w:val="404040" w:themeColor="text1" w:themeTint="BF"/>
          <w:sz w:val="28"/>
          <w:szCs w:val="28"/>
          <w:lang w:val="uk-UA"/>
        </w:rPr>
        <w:br/>
        <w:t xml:space="preserve">    out.textContent = "Помилка завантаження: " + e.message;</w:t>
      </w:r>
      <w:r w:rsidRPr="0001463F">
        <w:rPr>
          <w:rFonts w:ascii="Times New Roman" w:eastAsia="Consolas" w:hAnsi="Times New Roman" w:cs="Times New Roman"/>
          <w:color w:val="404040" w:themeColor="text1" w:themeTint="BF"/>
          <w:sz w:val="28"/>
          <w:szCs w:val="28"/>
          <w:lang w:val="uk-UA"/>
        </w:rPr>
        <w:br/>
        <w:t xml:space="preserve">  }</w:t>
      </w:r>
      <w:r w:rsidRPr="0001463F">
        <w:rPr>
          <w:rFonts w:ascii="Times New Roman" w:eastAsia="Consolas" w:hAnsi="Times New Roman" w:cs="Times New Roman"/>
          <w:color w:val="404040" w:themeColor="text1" w:themeTint="BF"/>
          <w:sz w:val="28"/>
          <w:szCs w:val="28"/>
          <w:lang w:val="uk-UA"/>
        </w:rPr>
        <w:br/>
        <w:t>});</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Індивідуальні завдання (оберіть одне)</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Адаптивна шапка (flex або grid, 2 брейкпойнти).</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Форма з валідацією на JS (e‑mail/телефон).</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Дані з іншого публічного API (мінімум 3 елементи).</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Якірна навігація, плавний скрол і «кнопка нагору».</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Звіт: обов’язкові скріншоти</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Версії інструментів у терміналі (node/npm або python, git).</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Розширення VS Code (Live Server, Prettier, HTML CSS Support).</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Сторінка репозиторію на GitHub.</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Структура проєкту у VS Code.</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Вміст index.html (з підключеннями).</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Вміст style.css та app.js.</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Запуск локального сервера (термінал або Go Live).</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Браузер з http://localhost:... і JSON після натискання кнопки.</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lastRenderedPageBreak/>
        <w:t>Commits у GitHub.</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Налаштування GitHub Pages або сторінка деплою Vercel.</w:t>
      </w:r>
    </w:p>
    <w:p w:rsidR="00F61F6C" w:rsidRPr="0001463F" w:rsidRDefault="00CE09D0"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Публічний URL сайту з вашим ПІБ у футері.</w:t>
      </w:r>
    </w:p>
    <w:p w:rsidR="00F61F6C" w:rsidRPr="0001463F" w:rsidRDefault="00CE09D0" w:rsidP="0001463F">
      <w:pPr>
        <w:pStyle w:val="21"/>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Контрольні питання</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Різниця між &lt;section&gt;, &lt;article&gt;, &lt;div&gt;.</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Призначення meta viewport і семантики HTML.</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Налаштування імені та e‑mail у Git і навіщо це потрібно.</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Способи підняти локальний сервер для статичного сайту.</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Що таке REST і типові коди стану HTTP.</w:t>
      </w:r>
    </w:p>
    <w:p w:rsidR="00F61F6C" w:rsidRPr="0001463F" w:rsidRDefault="00CE09D0"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Відмінності GitHub Pages та Vercel для статичних сайтів.</w:t>
      </w:r>
    </w:p>
    <w:p w:rsidR="00BB0DF5" w:rsidRPr="0001463F" w:rsidRDefault="00BB0DF5" w:rsidP="0001463F">
      <w:pPr>
        <w:pStyle w:val="a"/>
        <w:numPr>
          <w:ilvl w:val="0"/>
          <w:numId w:val="0"/>
        </w:numPr>
        <w:spacing w:line="360" w:lineRule="auto"/>
        <w:ind w:left="360"/>
        <w:rPr>
          <w:rFonts w:ascii="Times New Roman" w:hAnsi="Times New Roman" w:cs="Times New Roman"/>
          <w:color w:val="404040" w:themeColor="text1" w:themeTint="BF"/>
          <w:sz w:val="28"/>
          <w:szCs w:val="28"/>
          <w:lang w:val="uk-UA"/>
        </w:rPr>
      </w:pP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 xml:space="preserve">Лабораторна робота 2. </w:t>
      </w:r>
      <w:r w:rsidR="00002476" w:rsidRPr="00110C43">
        <w:rPr>
          <w:rFonts w:ascii="Times New Roman" w:eastAsia="Times New Roman" w:hAnsi="Times New Roman" w:cs="Times New Roman"/>
          <w:color w:val="222222"/>
          <w:lang w:val="uk-UA"/>
        </w:rPr>
        <w:t xml:space="preserve">Дослідження клієнт–серверної взаємодії та роботи з </w:t>
      </w:r>
      <w:r w:rsidR="00002476" w:rsidRPr="00110C43">
        <w:rPr>
          <w:rFonts w:ascii="Times New Roman" w:eastAsia="Times New Roman" w:hAnsi="Times New Roman" w:cs="Times New Roman"/>
          <w:color w:val="222222"/>
        </w:rPr>
        <w:t>API</w:t>
      </w:r>
      <w:r w:rsidR="00002476" w:rsidRPr="00110C43">
        <w:rPr>
          <w:rFonts w:ascii="Times New Roman" w:eastAsia="Times New Roman" w:hAnsi="Times New Roman" w:cs="Times New Roman"/>
          <w:color w:val="222222"/>
          <w:lang w:val="uk-UA"/>
        </w:rPr>
        <w:t xml:space="preserve"> </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Дисципліна: Web-базовані інтелектуальні додатки та сервіси</w:t>
      </w:r>
      <w:r w:rsidRPr="0001463F">
        <w:rPr>
          <w:rFonts w:ascii="Times New Roman" w:hAnsi="Times New Roman" w:cs="Times New Roman"/>
          <w:color w:val="262626" w:themeColor="text1" w:themeTint="D9"/>
          <w:sz w:val="28"/>
          <w:szCs w:val="28"/>
          <w:lang w:val="uk-UA"/>
        </w:rPr>
        <w:br/>
        <w:t>Тривалість: 2 пари</w:t>
      </w:r>
      <w:r w:rsidRPr="0001463F">
        <w:rPr>
          <w:rFonts w:ascii="Times New Roman" w:hAnsi="Times New Roman" w:cs="Times New Roman"/>
          <w:color w:val="262626" w:themeColor="text1" w:themeTint="D9"/>
          <w:sz w:val="28"/>
          <w:szCs w:val="28"/>
          <w:lang w:val="uk-UA"/>
        </w:rPr>
        <w:br/>
        <w:t>Формат звіту: PDF/DOCX + посилання на репозиторій і опублікований демо.</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роботи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Засвоїти базові підходи до розробки SPA‑інтерфейсів у React або Vue.js.</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Навчитися динамічному рендерингу даних (стан, властивості, списки, події, форми).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Підключити UI‑бібліотеку компонентів (MUI/Ant Design / Vuetify тощо).</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Організувати компонентну архітектуру та роутинг.</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Результати навчання</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Ініціалізувати проєкт на Vite (React/Vue) і запускати dev‑сервер.</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Створювати функціональні компоненти, працювати зі станом і подіями.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Рендерити списки з API; робити керовані форми та фільтрацію.</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Інтегрувати UI‑бібліотеку та налаштовувати тему.</w:t>
      </w:r>
    </w:p>
    <w:p w:rsidR="00BB0DF5" w:rsidRPr="0001463F" w:rsidRDefault="00BB0DF5" w:rsidP="0001463F">
      <w:pPr>
        <w:pStyle w:val="a0"/>
        <w:spacing w:line="360" w:lineRule="auto"/>
        <w:rPr>
          <w:rFonts w:ascii="Times New Roman" w:hAnsi="Times New Roman" w:cs="Times New Roman"/>
          <w:b/>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Налаштовувати роутинг (React Router/Vue Router), збирати й деплоїти застосунок.</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Попередні вимоги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Виконана ЛР1; встановлені Node.js LTS, Git, VS Code; базові HTML/CSS/JS; обліковий запис GitHub.</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Необхідне ПЗ</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Node.js LTS (npm).</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VS Code (ESLint, Prettier, Auto Rename Tag).</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Сучасний браузер.</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Короткі теоретичні відомості</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SPA/CSR: одна HTML‑сторінка з оновленням контенту клієнтським JS.</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React: функціональні компоненти, JSX, хуки useState/useEffect.</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Vue: реактивність ref/reactive, &lt;template&gt; + &lt;script setup&gt;, життєвий цикл onMounted.</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Динамічний рендеринг: списки (map/v‑for), умовний рендеринг, керовані інпути (або v‑model).</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UI‑бібліотеки: готові компоненти (кнопки, картки, таблиці, модальні).</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Роутинг: react-router-dom або vue-router.</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Хід виконання</w:t>
      </w:r>
    </w:p>
    <w:p w:rsidR="00BB0DF5" w:rsidRPr="0001463F" w:rsidRDefault="00BB0DF5" w:rsidP="0001463F">
      <w:pPr>
        <w:pStyle w:val="3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Крок 1. Створення проєкту на Vite та запуск</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Перевірити версії:</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node -v</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-v</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React:</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create vite@latest lab2-ui-react -- --template react</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cd lab2-ui-react</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i</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run dev</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(або --template react-ts)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Vue:</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create vite@latest lab2-ui-vue -- --template vue</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cd lab2-ui-vue</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i</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lastRenderedPageBreak/>
        <w:t>npm run dev</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(або --template vue-ts)</w:t>
      </w:r>
    </w:p>
    <w:p w:rsidR="00BB0DF5" w:rsidRPr="0001463F" w:rsidRDefault="00BB0DF5" w:rsidP="0001463F">
      <w:pPr>
        <w:pStyle w:val="3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Крок 2. Базова структура та компоненти</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Рекомендована структура: src/components, src/pages, src/services, src/App.jsx|App.vue, src/main.jsx|main.js.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Створіть компонент UserCard та сторінку Users.</w:t>
      </w:r>
    </w:p>
    <w:p w:rsidR="00BB0DF5" w:rsidRPr="0001463F" w:rsidRDefault="00BB0DF5" w:rsidP="0001463F">
      <w:pPr>
        <w:pStyle w:val="3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Крок 3. Динамічний рендеринг і робота з API</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Завантажте користувачів з https://jsonplaceholder.typicode.com/users і відобразіть у вигляді карток.</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Додайте поле пошуку/фільтрацію.</w:t>
      </w:r>
    </w:p>
    <w:p w:rsidR="00BB0DF5" w:rsidRPr="0001463F" w:rsidRDefault="00BB0DF5" w:rsidP="0001463F">
      <w:pPr>
        <w:pStyle w:val="3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Крок 4. Роутинг (мінімум 2 сторінки)</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React:</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i react-router-dom</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Налаштуйте RouterProvider з маршрутами '/', '/users'.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Vue:</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i vue-router</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Налаштуйте createRouter з маршрутами '/', '/users'.</w:t>
      </w:r>
    </w:p>
    <w:p w:rsidR="00BB0DF5" w:rsidRPr="0001463F" w:rsidRDefault="00BB0DF5" w:rsidP="0001463F">
      <w:pPr>
        <w:pStyle w:val="3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Крок 5. Підключення UI‑бібліотеки</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React (MUI):</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lastRenderedPageBreak/>
        <w:t>npm i @mui/material @emotion/react @emotion/styled @mui/icons-material</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Використайте Button/Card тощо.</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Vue (Vuetify 3):</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i vuetify</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Імпортуйте 'vuetify/styles' і створіть createVuetify().</w:t>
      </w:r>
    </w:p>
    <w:p w:rsidR="00BB0DF5" w:rsidRPr="0001463F" w:rsidRDefault="00BB0DF5" w:rsidP="0001463F">
      <w:pPr>
        <w:pStyle w:val="3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Крок 6. Архітектура</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Винесіть запити в src/services/api.js, розбийте інтерфейс на дрібні перевикористовувані компоненти, додайте ESLint + Prettier.</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За потреби використайте Context/Pinia для глобального стану.</w:t>
      </w:r>
    </w:p>
    <w:p w:rsidR="00BB0DF5" w:rsidRPr="0001463F" w:rsidRDefault="00BB0DF5" w:rsidP="0001463F">
      <w:pPr>
        <w:pStyle w:val="3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Крок 7. Збірка та деплой</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npm run build</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Vercel/Netlify: імпорт репозиторію; фреймворк Vite; output 'dist'.</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GitHub Pages: використайте GitHub Actions або плагін gh-pages.</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Фрагменти коду (React)</w:t>
      </w:r>
    </w:p>
    <w:p w:rsidR="00BB0DF5" w:rsidRPr="0001463F" w:rsidRDefault="00BB0DF5" w:rsidP="0001463F">
      <w:pPr>
        <w:pStyle w:val="af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src/components/UserCard.jsx</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export default function UserCard({ user }) {</w:t>
      </w:r>
      <w:r w:rsidRPr="0001463F">
        <w:rPr>
          <w:rFonts w:ascii="Times New Roman" w:eastAsia="Consolas" w:hAnsi="Times New Roman" w:cs="Times New Roman"/>
          <w:color w:val="262626" w:themeColor="text1" w:themeTint="D9"/>
          <w:sz w:val="28"/>
          <w:szCs w:val="28"/>
          <w:lang w:val="uk-UA"/>
        </w:rPr>
        <w:br/>
        <w:t xml:space="preserve">  return (</w:t>
      </w:r>
      <w:r w:rsidRPr="0001463F">
        <w:rPr>
          <w:rFonts w:ascii="Times New Roman" w:eastAsia="Consolas" w:hAnsi="Times New Roman" w:cs="Times New Roman"/>
          <w:color w:val="262626" w:themeColor="text1" w:themeTint="D9"/>
          <w:sz w:val="28"/>
          <w:szCs w:val="28"/>
          <w:lang w:val="uk-UA"/>
        </w:rPr>
        <w:br/>
        <w:t xml:space="preserve">    &lt;div className="card"&gt;</w:t>
      </w:r>
      <w:r w:rsidRPr="0001463F">
        <w:rPr>
          <w:rFonts w:ascii="Times New Roman" w:eastAsia="Consolas" w:hAnsi="Times New Roman" w:cs="Times New Roman"/>
          <w:color w:val="262626" w:themeColor="text1" w:themeTint="D9"/>
          <w:sz w:val="28"/>
          <w:szCs w:val="28"/>
          <w:lang w:val="uk-UA"/>
        </w:rPr>
        <w:br/>
        <w:t xml:space="preserve">      &lt;h3&gt;{user.name}&lt;/h3&gt;</w:t>
      </w:r>
      <w:r w:rsidRPr="0001463F">
        <w:rPr>
          <w:rFonts w:ascii="Times New Roman" w:eastAsia="Consolas" w:hAnsi="Times New Roman" w:cs="Times New Roman"/>
          <w:color w:val="262626" w:themeColor="text1" w:themeTint="D9"/>
          <w:sz w:val="28"/>
          <w:szCs w:val="28"/>
          <w:lang w:val="uk-UA"/>
        </w:rPr>
        <w:br/>
        <w:t xml:space="preserve">      &lt;p&gt;{user.email}&lt;/p&gt;</w:t>
      </w:r>
      <w:r w:rsidRPr="0001463F">
        <w:rPr>
          <w:rFonts w:ascii="Times New Roman" w:eastAsia="Consolas" w:hAnsi="Times New Roman" w:cs="Times New Roman"/>
          <w:color w:val="262626" w:themeColor="text1" w:themeTint="D9"/>
          <w:sz w:val="28"/>
          <w:szCs w:val="28"/>
          <w:lang w:val="uk-UA"/>
        </w:rPr>
        <w:br/>
      </w:r>
      <w:r w:rsidRPr="0001463F">
        <w:rPr>
          <w:rFonts w:ascii="Times New Roman" w:eastAsia="Consolas" w:hAnsi="Times New Roman" w:cs="Times New Roman"/>
          <w:color w:val="262626" w:themeColor="text1" w:themeTint="D9"/>
          <w:sz w:val="28"/>
          <w:szCs w:val="28"/>
          <w:lang w:val="uk-UA"/>
        </w:rPr>
        <w:lastRenderedPageBreak/>
        <w:t xml:space="preserve">    &lt;/div&gt;</w:t>
      </w:r>
      <w:r w:rsidRPr="0001463F">
        <w:rPr>
          <w:rFonts w:ascii="Times New Roman" w:eastAsia="Consolas" w:hAnsi="Times New Roman" w:cs="Times New Roman"/>
          <w:color w:val="262626" w:themeColor="text1" w:themeTint="D9"/>
          <w:sz w:val="28"/>
          <w:szCs w:val="28"/>
          <w:lang w:val="uk-UA"/>
        </w:rPr>
        <w:br/>
        <w:t xml:space="preserve">  );</w:t>
      </w:r>
      <w:r w:rsidRPr="0001463F">
        <w:rPr>
          <w:rFonts w:ascii="Times New Roman" w:eastAsia="Consolas" w:hAnsi="Times New Roman" w:cs="Times New Roman"/>
          <w:color w:val="262626" w:themeColor="text1" w:themeTint="D9"/>
          <w:sz w:val="28"/>
          <w:szCs w:val="28"/>
          <w:lang w:val="uk-UA"/>
        </w:rPr>
        <w:br/>
        <w:t>}</w:t>
      </w:r>
    </w:p>
    <w:p w:rsidR="00BB0DF5" w:rsidRPr="0001463F" w:rsidRDefault="00BB0DF5" w:rsidP="0001463F">
      <w:pPr>
        <w:pStyle w:val="af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src/pages/Users.jsx</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import { useEffect, useState } from "react";</w:t>
      </w:r>
      <w:r w:rsidRPr="0001463F">
        <w:rPr>
          <w:rFonts w:ascii="Times New Roman" w:eastAsia="Consolas" w:hAnsi="Times New Roman" w:cs="Times New Roman"/>
          <w:color w:val="262626" w:themeColor="text1" w:themeTint="D9"/>
          <w:sz w:val="28"/>
          <w:szCs w:val="28"/>
          <w:lang w:val="uk-UA"/>
        </w:rPr>
        <w:br/>
        <w:t>import UserCard from "../components/UserCard.jsx";</w:t>
      </w:r>
      <w:r w:rsidRPr="0001463F">
        <w:rPr>
          <w:rFonts w:ascii="Times New Roman" w:eastAsia="Consolas" w:hAnsi="Times New Roman" w:cs="Times New Roman"/>
          <w:color w:val="262626" w:themeColor="text1" w:themeTint="D9"/>
          <w:sz w:val="28"/>
          <w:szCs w:val="28"/>
          <w:lang w:val="uk-UA"/>
        </w:rPr>
        <w:br/>
        <w:t>export default function Users(){</w:t>
      </w:r>
      <w:r w:rsidRPr="0001463F">
        <w:rPr>
          <w:rFonts w:ascii="Times New Roman" w:eastAsia="Consolas" w:hAnsi="Times New Roman" w:cs="Times New Roman"/>
          <w:color w:val="262626" w:themeColor="text1" w:themeTint="D9"/>
          <w:sz w:val="28"/>
          <w:szCs w:val="28"/>
          <w:lang w:val="uk-UA"/>
        </w:rPr>
        <w:br/>
        <w:t xml:space="preserve">  const [users,setUsers] = useState([]);</w:t>
      </w:r>
      <w:r w:rsidRPr="0001463F">
        <w:rPr>
          <w:rFonts w:ascii="Times New Roman" w:eastAsia="Consolas" w:hAnsi="Times New Roman" w:cs="Times New Roman"/>
          <w:color w:val="262626" w:themeColor="text1" w:themeTint="D9"/>
          <w:sz w:val="28"/>
          <w:szCs w:val="28"/>
          <w:lang w:val="uk-UA"/>
        </w:rPr>
        <w:br/>
        <w:t xml:space="preserve">  const [query,setQuery] = useState("");</w:t>
      </w:r>
      <w:r w:rsidRPr="0001463F">
        <w:rPr>
          <w:rFonts w:ascii="Times New Roman" w:eastAsia="Consolas" w:hAnsi="Times New Roman" w:cs="Times New Roman"/>
          <w:color w:val="262626" w:themeColor="text1" w:themeTint="D9"/>
          <w:sz w:val="28"/>
          <w:szCs w:val="28"/>
          <w:lang w:val="uk-UA"/>
        </w:rPr>
        <w:br/>
        <w:t xml:space="preserve">  useEffect(()=&gt;{</w:t>
      </w:r>
      <w:r w:rsidRPr="0001463F">
        <w:rPr>
          <w:rFonts w:ascii="Times New Roman" w:eastAsia="Consolas" w:hAnsi="Times New Roman" w:cs="Times New Roman"/>
          <w:color w:val="262626" w:themeColor="text1" w:themeTint="D9"/>
          <w:sz w:val="28"/>
          <w:szCs w:val="28"/>
          <w:lang w:val="uk-UA"/>
        </w:rPr>
        <w:br/>
        <w:t xml:space="preserve">    fetch("https://jsonplaceholder.typicode.com/users")</w:t>
      </w:r>
      <w:r w:rsidRPr="0001463F">
        <w:rPr>
          <w:rFonts w:ascii="Times New Roman" w:eastAsia="Consolas" w:hAnsi="Times New Roman" w:cs="Times New Roman"/>
          <w:color w:val="262626" w:themeColor="text1" w:themeTint="D9"/>
          <w:sz w:val="28"/>
          <w:szCs w:val="28"/>
          <w:lang w:val="uk-UA"/>
        </w:rPr>
        <w:br/>
        <w:t xml:space="preserve">      .then(r=&gt;r.json()).then(setUsers);</w:t>
      </w:r>
      <w:r w:rsidRPr="0001463F">
        <w:rPr>
          <w:rFonts w:ascii="Times New Roman" w:eastAsia="Consolas" w:hAnsi="Times New Roman" w:cs="Times New Roman"/>
          <w:color w:val="262626" w:themeColor="text1" w:themeTint="D9"/>
          <w:sz w:val="28"/>
          <w:szCs w:val="28"/>
          <w:lang w:val="uk-UA"/>
        </w:rPr>
        <w:br/>
        <w:t xml:space="preserve">  },[]);</w:t>
      </w:r>
      <w:r w:rsidRPr="0001463F">
        <w:rPr>
          <w:rFonts w:ascii="Times New Roman" w:eastAsia="Consolas" w:hAnsi="Times New Roman" w:cs="Times New Roman"/>
          <w:color w:val="262626" w:themeColor="text1" w:themeTint="D9"/>
          <w:sz w:val="28"/>
          <w:szCs w:val="28"/>
          <w:lang w:val="uk-UA"/>
        </w:rPr>
        <w:br/>
        <w:t xml:space="preserve">  const filtered = users.filter(u=&gt;u.name.toLowerCase().includes(query.toLowerCase()));</w:t>
      </w:r>
      <w:r w:rsidRPr="0001463F">
        <w:rPr>
          <w:rFonts w:ascii="Times New Roman" w:eastAsia="Consolas" w:hAnsi="Times New Roman" w:cs="Times New Roman"/>
          <w:color w:val="262626" w:themeColor="text1" w:themeTint="D9"/>
          <w:sz w:val="28"/>
          <w:szCs w:val="28"/>
          <w:lang w:val="uk-UA"/>
        </w:rPr>
        <w:br/>
        <w:t xml:space="preserve">  return (</w:t>
      </w:r>
      <w:r w:rsidRPr="0001463F">
        <w:rPr>
          <w:rFonts w:ascii="Times New Roman" w:eastAsia="Consolas" w:hAnsi="Times New Roman" w:cs="Times New Roman"/>
          <w:color w:val="262626" w:themeColor="text1" w:themeTint="D9"/>
          <w:sz w:val="28"/>
          <w:szCs w:val="28"/>
          <w:lang w:val="uk-UA"/>
        </w:rPr>
        <w:br/>
        <w:t xml:space="preserve">    &lt;main&gt;</w:t>
      </w:r>
      <w:r w:rsidRPr="0001463F">
        <w:rPr>
          <w:rFonts w:ascii="Times New Roman" w:eastAsia="Consolas" w:hAnsi="Times New Roman" w:cs="Times New Roman"/>
          <w:color w:val="262626" w:themeColor="text1" w:themeTint="D9"/>
          <w:sz w:val="28"/>
          <w:szCs w:val="28"/>
          <w:lang w:val="uk-UA"/>
        </w:rPr>
        <w:br/>
        <w:t xml:space="preserve">      &lt;input placeholder="Пошук" value={query} onChange={e=&gt;setQuery(e.target.value)} /&gt;</w:t>
      </w:r>
      <w:r w:rsidRPr="0001463F">
        <w:rPr>
          <w:rFonts w:ascii="Times New Roman" w:eastAsia="Consolas" w:hAnsi="Times New Roman" w:cs="Times New Roman"/>
          <w:color w:val="262626" w:themeColor="text1" w:themeTint="D9"/>
          <w:sz w:val="28"/>
          <w:szCs w:val="28"/>
          <w:lang w:val="uk-UA"/>
        </w:rPr>
        <w:br/>
        <w:t xml:space="preserve">      &lt;div className="grid"&gt;</w:t>
      </w:r>
      <w:r w:rsidRPr="0001463F">
        <w:rPr>
          <w:rFonts w:ascii="Times New Roman" w:eastAsia="Consolas" w:hAnsi="Times New Roman" w:cs="Times New Roman"/>
          <w:color w:val="262626" w:themeColor="text1" w:themeTint="D9"/>
          <w:sz w:val="28"/>
          <w:szCs w:val="28"/>
          <w:lang w:val="uk-UA"/>
        </w:rPr>
        <w:br/>
        <w:t xml:space="preserve">        {filtered.map(u =&gt; &lt;UserCard key={u.id} user={u} /&gt;)}</w:t>
      </w:r>
      <w:r w:rsidRPr="0001463F">
        <w:rPr>
          <w:rFonts w:ascii="Times New Roman" w:eastAsia="Consolas" w:hAnsi="Times New Roman" w:cs="Times New Roman"/>
          <w:color w:val="262626" w:themeColor="text1" w:themeTint="D9"/>
          <w:sz w:val="28"/>
          <w:szCs w:val="28"/>
          <w:lang w:val="uk-UA"/>
        </w:rPr>
        <w:br/>
        <w:t xml:space="preserve">      &lt;/div&gt;</w:t>
      </w:r>
      <w:r w:rsidRPr="0001463F">
        <w:rPr>
          <w:rFonts w:ascii="Times New Roman" w:eastAsia="Consolas" w:hAnsi="Times New Roman" w:cs="Times New Roman"/>
          <w:color w:val="262626" w:themeColor="text1" w:themeTint="D9"/>
          <w:sz w:val="28"/>
          <w:szCs w:val="28"/>
          <w:lang w:val="uk-UA"/>
        </w:rPr>
        <w:br/>
        <w:t xml:space="preserve">    &lt;/main&gt;</w:t>
      </w:r>
      <w:r w:rsidRPr="0001463F">
        <w:rPr>
          <w:rFonts w:ascii="Times New Roman" w:eastAsia="Consolas" w:hAnsi="Times New Roman" w:cs="Times New Roman"/>
          <w:color w:val="262626" w:themeColor="text1" w:themeTint="D9"/>
          <w:sz w:val="28"/>
          <w:szCs w:val="28"/>
          <w:lang w:val="uk-UA"/>
        </w:rPr>
        <w:br/>
        <w:t xml:space="preserve">  );</w:t>
      </w:r>
      <w:r w:rsidRPr="0001463F">
        <w:rPr>
          <w:rFonts w:ascii="Times New Roman" w:eastAsia="Consolas" w:hAnsi="Times New Roman" w:cs="Times New Roman"/>
          <w:color w:val="262626" w:themeColor="text1" w:themeTint="D9"/>
          <w:sz w:val="28"/>
          <w:szCs w:val="28"/>
          <w:lang w:val="uk-UA"/>
        </w:rPr>
        <w:br/>
        <w:t>}</w:t>
      </w:r>
    </w:p>
    <w:p w:rsidR="00BB0DF5" w:rsidRPr="0001463F" w:rsidRDefault="00BB0DF5" w:rsidP="0001463F">
      <w:pPr>
        <w:pStyle w:val="af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Роутинг React (main.jsx)</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import { createRoot } from 'react-dom/client';</w:t>
      </w:r>
      <w:r w:rsidRPr="0001463F">
        <w:rPr>
          <w:rFonts w:ascii="Times New Roman" w:eastAsia="Consolas" w:hAnsi="Times New Roman" w:cs="Times New Roman"/>
          <w:color w:val="262626" w:themeColor="text1" w:themeTint="D9"/>
          <w:sz w:val="28"/>
          <w:szCs w:val="28"/>
          <w:lang w:val="uk-UA"/>
        </w:rPr>
        <w:br/>
        <w:t>import { createBrowserRouter, RouterProvider } from 'react-router-dom';</w:t>
      </w:r>
      <w:r w:rsidRPr="0001463F">
        <w:rPr>
          <w:rFonts w:ascii="Times New Roman" w:eastAsia="Consolas" w:hAnsi="Times New Roman" w:cs="Times New Roman"/>
          <w:color w:val="262626" w:themeColor="text1" w:themeTint="D9"/>
          <w:sz w:val="28"/>
          <w:szCs w:val="28"/>
          <w:lang w:val="uk-UA"/>
        </w:rPr>
        <w:br/>
        <w:t>import App from './App.jsx';</w:t>
      </w:r>
      <w:r w:rsidRPr="0001463F">
        <w:rPr>
          <w:rFonts w:ascii="Times New Roman" w:eastAsia="Consolas" w:hAnsi="Times New Roman" w:cs="Times New Roman"/>
          <w:color w:val="262626" w:themeColor="text1" w:themeTint="D9"/>
          <w:sz w:val="28"/>
          <w:szCs w:val="28"/>
          <w:lang w:val="uk-UA"/>
        </w:rPr>
        <w:br/>
        <w:t>import Users from './pages/Users.jsx';</w:t>
      </w:r>
      <w:r w:rsidRPr="0001463F">
        <w:rPr>
          <w:rFonts w:ascii="Times New Roman" w:eastAsia="Consolas" w:hAnsi="Times New Roman" w:cs="Times New Roman"/>
          <w:color w:val="262626" w:themeColor="text1" w:themeTint="D9"/>
          <w:sz w:val="28"/>
          <w:szCs w:val="28"/>
          <w:lang w:val="uk-UA"/>
        </w:rPr>
        <w:br/>
        <w:t>const router = createBrowserRouter([</w:t>
      </w:r>
      <w:r w:rsidRPr="0001463F">
        <w:rPr>
          <w:rFonts w:ascii="Times New Roman" w:eastAsia="Consolas" w:hAnsi="Times New Roman" w:cs="Times New Roman"/>
          <w:color w:val="262626" w:themeColor="text1" w:themeTint="D9"/>
          <w:sz w:val="28"/>
          <w:szCs w:val="28"/>
          <w:lang w:val="uk-UA"/>
        </w:rPr>
        <w:br/>
        <w:t xml:space="preserve">  { path: '/', element: &lt;App/&gt; },</w:t>
      </w:r>
      <w:r w:rsidRPr="0001463F">
        <w:rPr>
          <w:rFonts w:ascii="Times New Roman" w:eastAsia="Consolas" w:hAnsi="Times New Roman" w:cs="Times New Roman"/>
          <w:color w:val="262626" w:themeColor="text1" w:themeTint="D9"/>
          <w:sz w:val="28"/>
          <w:szCs w:val="28"/>
          <w:lang w:val="uk-UA"/>
        </w:rPr>
        <w:br/>
        <w:t xml:space="preserve">  { path: '/users', element: &lt;Users/&gt; }</w:t>
      </w:r>
      <w:r w:rsidRPr="0001463F">
        <w:rPr>
          <w:rFonts w:ascii="Times New Roman" w:eastAsia="Consolas" w:hAnsi="Times New Roman" w:cs="Times New Roman"/>
          <w:color w:val="262626" w:themeColor="text1" w:themeTint="D9"/>
          <w:sz w:val="28"/>
          <w:szCs w:val="28"/>
          <w:lang w:val="uk-UA"/>
        </w:rPr>
        <w:br/>
        <w:t>]);</w:t>
      </w:r>
      <w:r w:rsidRPr="0001463F">
        <w:rPr>
          <w:rFonts w:ascii="Times New Roman" w:eastAsia="Consolas" w:hAnsi="Times New Roman" w:cs="Times New Roman"/>
          <w:color w:val="262626" w:themeColor="text1" w:themeTint="D9"/>
          <w:sz w:val="28"/>
          <w:szCs w:val="28"/>
          <w:lang w:val="uk-UA"/>
        </w:rPr>
        <w:br/>
        <w:t>createRoot(document.getElementById('root')).render(&lt;RouterProvider router={router} /&gt;);</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Фрагменти коду (Vue)</w:t>
      </w:r>
    </w:p>
    <w:p w:rsidR="00BB0DF5" w:rsidRPr="0001463F" w:rsidRDefault="00BB0DF5" w:rsidP="0001463F">
      <w:pPr>
        <w:pStyle w:val="af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src/components/UserCard.vue</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&lt;template&gt;</w:t>
      </w:r>
      <w:r w:rsidRPr="0001463F">
        <w:rPr>
          <w:rFonts w:ascii="Times New Roman" w:eastAsia="Consolas" w:hAnsi="Times New Roman" w:cs="Times New Roman"/>
          <w:color w:val="262626" w:themeColor="text1" w:themeTint="D9"/>
          <w:sz w:val="28"/>
          <w:szCs w:val="28"/>
          <w:lang w:val="uk-UA"/>
        </w:rPr>
        <w:br/>
        <w:t xml:space="preserve">  &lt;div class="card"&gt;</w:t>
      </w:r>
      <w:r w:rsidRPr="0001463F">
        <w:rPr>
          <w:rFonts w:ascii="Times New Roman" w:eastAsia="Consolas" w:hAnsi="Times New Roman" w:cs="Times New Roman"/>
          <w:color w:val="262626" w:themeColor="text1" w:themeTint="D9"/>
          <w:sz w:val="28"/>
          <w:szCs w:val="28"/>
          <w:lang w:val="uk-UA"/>
        </w:rPr>
        <w:br/>
        <w:t xml:space="preserve">    &lt;h3&gt;{{ user.name }}&lt;/h3&gt;</w:t>
      </w:r>
      <w:r w:rsidRPr="0001463F">
        <w:rPr>
          <w:rFonts w:ascii="Times New Roman" w:eastAsia="Consolas" w:hAnsi="Times New Roman" w:cs="Times New Roman"/>
          <w:color w:val="262626" w:themeColor="text1" w:themeTint="D9"/>
          <w:sz w:val="28"/>
          <w:szCs w:val="28"/>
          <w:lang w:val="uk-UA"/>
        </w:rPr>
        <w:br/>
        <w:t xml:space="preserve">    &lt;p&gt;{{ user.email }}&lt;/p&gt;</w:t>
      </w:r>
      <w:r w:rsidRPr="0001463F">
        <w:rPr>
          <w:rFonts w:ascii="Times New Roman" w:eastAsia="Consolas" w:hAnsi="Times New Roman" w:cs="Times New Roman"/>
          <w:color w:val="262626" w:themeColor="text1" w:themeTint="D9"/>
          <w:sz w:val="28"/>
          <w:szCs w:val="28"/>
          <w:lang w:val="uk-UA"/>
        </w:rPr>
        <w:br/>
        <w:t xml:space="preserve">  &lt;/div&gt;</w:t>
      </w:r>
      <w:r w:rsidRPr="0001463F">
        <w:rPr>
          <w:rFonts w:ascii="Times New Roman" w:eastAsia="Consolas" w:hAnsi="Times New Roman" w:cs="Times New Roman"/>
          <w:color w:val="262626" w:themeColor="text1" w:themeTint="D9"/>
          <w:sz w:val="28"/>
          <w:szCs w:val="28"/>
          <w:lang w:val="uk-UA"/>
        </w:rPr>
        <w:br/>
        <w:t>&lt;/template&gt;</w:t>
      </w:r>
      <w:r w:rsidRPr="0001463F">
        <w:rPr>
          <w:rFonts w:ascii="Times New Roman" w:eastAsia="Consolas" w:hAnsi="Times New Roman" w:cs="Times New Roman"/>
          <w:color w:val="262626" w:themeColor="text1" w:themeTint="D9"/>
          <w:sz w:val="28"/>
          <w:szCs w:val="28"/>
          <w:lang w:val="uk-UA"/>
        </w:rPr>
        <w:br/>
        <w:t>&lt;script setup&gt;</w:t>
      </w:r>
      <w:r w:rsidRPr="0001463F">
        <w:rPr>
          <w:rFonts w:ascii="Times New Roman" w:eastAsia="Consolas" w:hAnsi="Times New Roman" w:cs="Times New Roman"/>
          <w:color w:val="262626" w:themeColor="text1" w:themeTint="D9"/>
          <w:sz w:val="28"/>
          <w:szCs w:val="28"/>
          <w:lang w:val="uk-UA"/>
        </w:rPr>
        <w:br/>
        <w:t>defineProps({ user: Object })</w:t>
      </w:r>
      <w:r w:rsidRPr="0001463F">
        <w:rPr>
          <w:rFonts w:ascii="Times New Roman" w:eastAsia="Consolas" w:hAnsi="Times New Roman" w:cs="Times New Roman"/>
          <w:color w:val="262626" w:themeColor="text1" w:themeTint="D9"/>
          <w:sz w:val="28"/>
          <w:szCs w:val="28"/>
          <w:lang w:val="uk-UA"/>
        </w:rPr>
        <w:br/>
        <w:t>&lt;/script&gt;</w:t>
      </w:r>
      <w:r w:rsidRPr="0001463F">
        <w:rPr>
          <w:rFonts w:ascii="Times New Roman" w:eastAsia="Consolas" w:hAnsi="Times New Roman" w:cs="Times New Roman"/>
          <w:color w:val="262626" w:themeColor="text1" w:themeTint="D9"/>
          <w:sz w:val="28"/>
          <w:szCs w:val="28"/>
          <w:lang w:val="uk-UA"/>
        </w:rPr>
        <w:br/>
        <w:t>&lt;style scoped&gt;</w:t>
      </w:r>
      <w:r w:rsidRPr="0001463F">
        <w:rPr>
          <w:rFonts w:ascii="Times New Roman" w:eastAsia="Consolas" w:hAnsi="Times New Roman" w:cs="Times New Roman"/>
          <w:color w:val="262626" w:themeColor="text1" w:themeTint="D9"/>
          <w:sz w:val="28"/>
          <w:szCs w:val="28"/>
          <w:lang w:val="uk-UA"/>
        </w:rPr>
        <w:br/>
      </w:r>
      <w:r w:rsidRPr="0001463F">
        <w:rPr>
          <w:rFonts w:ascii="Times New Roman" w:eastAsia="Consolas" w:hAnsi="Times New Roman" w:cs="Times New Roman"/>
          <w:color w:val="262626" w:themeColor="text1" w:themeTint="D9"/>
          <w:sz w:val="28"/>
          <w:szCs w:val="28"/>
          <w:lang w:val="uk-UA"/>
        </w:rPr>
        <w:lastRenderedPageBreak/>
        <w:t>.card{padding:12px;border:1px solid #eee;border-radius:8px}</w:t>
      </w:r>
      <w:r w:rsidRPr="0001463F">
        <w:rPr>
          <w:rFonts w:ascii="Times New Roman" w:eastAsia="Consolas" w:hAnsi="Times New Roman" w:cs="Times New Roman"/>
          <w:color w:val="262626" w:themeColor="text1" w:themeTint="D9"/>
          <w:sz w:val="28"/>
          <w:szCs w:val="28"/>
          <w:lang w:val="uk-UA"/>
        </w:rPr>
        <w:br/>
        <w:t>&lt;/style&gt;</w:t>
      </w:r>
    </w:p>
    <w:p w:rsidR="00BB0DF5" w:rsidRPr="0001463F" w:rsidRDefault="00BB0DF5" w:rsidP="0001463F">
      <w:pPr>
        <w:pStyle w:val="af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src/pages/Users.vue</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t>&lt;template&gt;</w:t>
      </w:r>
      <w:r w:rsidRPr="0001463F">
        <w:rPr>
          <w:rFonts w:ascii="Times New Roman" w:eastAsia="Consolas" w:hAnsi="Times New Roman" w:cs="Times New Roman"/>
          <w:color w:val="262626" w:themeColor="text1" w:themeTint="D9"/>
          <w:sz w:val="28"/>
          <w:szCs w:val="28"/>
          <w:lang w:val="uk-UA"/>
        </w:rPr>
        <w:br/>
        <w:t xml:space="preserve">  &lt;main&gt;</w:t>
      </w:r>
      <w:r w:rsidRPr="0001463F">
        <w:rPr>
          <w:rFonts w:ascii="Times New Roman" w:eastAsia="Consolas" w:hAnsi="Times New Roman" w:cs="Times New Roman"/>
          <w:color w:val="262626" w:themeColor="text1" w:themeTint="D9"/>
          <w:sz w:val="28"/>
          <w:szCs w:val="28"/>
          <w:lang w:val="uk-UA"/>
        </w:rPr>
        <w:br/>
        <w:t xml:space="preserve">    &lt;input v-model="query" placeholder="Пошук" /&gt;</w:t>
      </w:r>
      <w:r w:rsidRPr="0001463F">
        <w:rPr>
          <w:rFonts w:ascii="Times New Roman" w:eastAsia="Consolas" w:hAnsi="Times New Roman" w:cs="Times New Roman"/>
          <w:color w:val="262626" w:themeColor="text1" w:themeTint="D9"/>
          <w:sz w:val="28"/>
          <w:szCs w:val="28"/>
          <w:lang w:val="uk-UA"/>
        </w:rPr>
        <w:br/>
        <w:t xml:space="preserve">    &lt;div class="grid"&gt;</w:t>
      </w:r>
      <w:r w:rsidRPr="0001463F">
        <w:rPr>
          <w:rFonts w:ascii="Times New Roman" w:eastAsia="Consolas" w:hAnsi="Times New Roman" w:cs="Times New Roman"/>
          <w:color w:val="262626" w:themeColor="text1" w:themeTint="D9"/>
          <w:sz w:val="28"/>
          <w:szCs w:val="28"/>
          <w:lang w:val="uk-UA"/>
        </w:rPr>
        <w:br/>
        <w:t xml:space="preserve">      &lt;UserCard v-for="u in filtered" :key="u.id" :user="u" /&gt;</w:t>
      </w:r>
      <w:r w:rsidRPr="0001463F">
        <w:rPr>
          <w:rFonts w:ascii="Times New Roman" w:eastAsia="Consolas" w:hAnsi="Times New Roman" w:cs="Times New Roman"/>
          <w:color w:val="262626" w:themeColor="text1" w:themeTint="D9"/>
          <w:sz w:val="28"/>
          <w:szCs w:val="28"/>
          <w:lang w:val="uk-UA"/>
        </w:rPr>
        <w:br/>
        <w:t xml:space="preserve">    &lt;/div&gt;</w:t>
      </w:r>
      <w:r w:rsidRPr="0001463F">
        <w:rPr>
          <w:rFonts w:ascii="Times New Roman" w:eastAsia="Consolas" w:hAnsi="Times New Roman" w:cs="Times New Roman"/>
          <w:color w:val="262626" w:themeColor="text1" w:themeTint="D9"/>
          <w:sz w:val="28"/>
          <w:szCs w:val="28"/>
          <w:lang w:val="uk-UA"/>
        </w:rPr>
        <w:br/>
        <w:t xml:space="preserve">  &lt;/main&gt;</w:t>
      </w:r>
      <w:r w:rsidRPr="0001463F">
        <w:rPr>
          <w:rFonts w:ascii="Times New Roman" w:eastAsia="Consolas" w:hAnsi="Times New Roman" w:cs="Times New Roman"/>
          <w:color w:val="262626" w:themeColor="text1" w:themeTint="D9"/>
          <w:sz w:val="28"/>
          <w:szCs w:val="28"/>
          <w:lang w:val="uk-UA"/>
        </w:rPr>
        <w:br/>
        <w:t>&lt;/template&gt;</w:t>
      </w:r>
      <w:r w:rsidRPr="0001463F">
        <w:rPr>
          <w:rFonts w:ascii="Times New Roman" w:eastAsia="Consolas" w:hAnsi="Times New Roman" w:cs="Times New Roman"/>
          <w:color w:val="262626" w:themeColor="text1" w:themeTint="D9"/>
          <w:sz w:val="28"/>
          <w:szCs w:val="28"/>
          <w:lang w:val="uk-UA"/>
        </w:rPr>
        <w:br/>
        <w:t>&lt;script setup&gt;</w:t>
      </w:r>
      <w:r w:rsidRPr="0001463F">
        <w:rPr>
          <w:rFonts w:ascii="Times New Roman" w:eastAsia="Consolas" w:hAnsi="Times New Roman" w:cs="Times New Roman"/>
          <w:color w:val="262626" w:themeColor="text1" w:themeTint="D9"/>
          <w:sz w:val="28"/>
          <w:szCs w:val="28"/>
          <w:lang w:val="uk-UA"/>
        </w:rPr>
        <w:br/>
        <w:t>import { ref, computed, onMounted } from 'vue'</w:t>
      </w:r>
      <w:r w:rsidRPr="0001463F">
        <w:rPr>
          <w:rFonts w:ascii="Times New Roman" w:eastAsia="Consolas" w:hAnsi="Times New Roman" w:cs="Times New Roman"/>
          <w:color w:val="262626" w:themeColor="text1" w:themeTint="D9"/>
          <w:sz w:val="28"/>
          <w:szCs w:val="28"/>
          <w:lang w:val="uk-UA"/>
        </w:rPr>
        <w:br/>
        <w:t>import UserCard from '../components/UserCard.vue'</w:t>
      </w:r>
      <w:r w:rsidRPr="0001463F">
        <w:rPr>
          <w:rFonts w:ascii="Times New Roman" w:eastAsia="Consolas" w:hAnsi="Times New Roman" w:cs="Times New Roman"/>
          <w:color w:val="262626" w:themeColor="text1" w:themeTint="D9"/>
          <w:sz w:val="28"/>
          <w:szCs w:val="28"/>
          <w:lang w:val="uk-UA"/>
        </w:rPr>
        <w:br/>
        <w:t>const users = ref([])</w:t>
      </w:r>
      <w:r w:rsidRPr="0001463F">
        <w:rPr>
          <w:rFonts w:ascii="Times New Roman" w:eastAsia="Consolas" w:hAnsi="Times New Roman" w:cs="Times New Roman"/>
          <w:color w:val="262626" w:themeColor="text1" w:themeTint="D9"/>
          <w:sz w:val="28"/>
          <w:szCs w:val="28"/>
          <w:lang w:val="uk-UA"/>
        </w:rPr>
        <w:br/>
        <w:t>const query = ref("")</w:t>
      </w:r>
      <w:r w:rsidRPr="0001463F">
        <w:rPr>
          <w:rFonts w:ascii="Times New Roman" w:eastAsia="Consolas" w:hAnsi="Times New Roman" w:cs="Times New Roman"/>
          <w:color w:val="262626" w:themeColor="text1" w:themeTint="D9"/>
          <w:sz w:val="28"/>
          <w:szCs w:val="28"/>
          <w:lang w:val="uk-UA"/>
        </w:rPr>
        <w:br/>
        <w:t>onMounted(async()=&gt;{</w:t>
      </w:r>
      <w:r w:rsidRPr="0001463F">
        <w:rPr>
          <w:rFonts w:ascii="Times New Roman" w:eastAsia="Consolas" w:hAnsi="Times New Roman" w:cs="Times New Roman"/>
          <w:color w:val="262626" w:themeColor="text1" w:themeTint="D9"/>
          <w:sz w:val="28"/>
          <w:szCs w:val="28"/>
          <w:lang w:val="uk-UA"/>
        </w:rPr>
        <w:br/>
        <w:t xml:space="preserve">  users.value = await (await fetch('https://jsonplaceholder.typicode.com/users')).json()</w:t>
      </w:r>
      <w:r w:rsidRPr="0001463F">
        <w:rPr>
          <w:rFonts w:ascii="Times New Roman" w:eastAsia="Consolas" w:hAnsi="Times New Roman" w:cs="Times New Roman"/>
          <w:color w:val="262626" w:themeColor="text1" w:themeTint="D9"/>
          <w:sz w:val="28"/>
          <w:szCs w:val="28"/>
          <w:lang w:val="uk-UA"/>
        </w:rPr>
        <w:br/>
        <w:t>})</w:t>
      </w:r>
      <w:r w:rsidRPr="0001463F">
        <w:rPr>
          <w:rFonts w:ascii="Times New Roman" w:eastAsia="Consolas" w:hAnsi="Times New Roman" w:cs="Times New Roman"/>
          <w:color w:val="262626" w:themeColor="text1" w:themeTint="D9"/>
          <w:sz w:val="28"/>
          <w:szCs w:val="28"/>
          <w:lang w:val="uk-UA"/>
        </w:rPr>
        <w:br/>
        <w:t>const filtered = computed(()=&gt; users.value.filter(u=&gt;u.name.toLowerCase().includes(query.value.toLowerCase())))</w:t>
      </w:r>
      <w:r w:rsidRPr="0001463F">
        <w:rPr>
          <w:rFonts w:ascii="Times New Roman" w:eastAsia="Consolas" w:hAnsi="Times New Roman" w:cs="Times New Roman"/>
          <w:color w:val="262626" w:themeColor="text1" w:themeTint="D9"/>
          <w:sz w:val="28"/>
          <w:szCs w:val="28"/>
          <w:lang w:val="uk-UA"/>
        </w:rPr>
        <w:br/>
        <w:t>&lt;/script&gt;</w:t>
      </w:r>
    </w:p>
    <w:p w:rsidR="00BB0DF5" w:rsidRPr="0001463F" w:rsidRDefault="00BB0DF5" w:rsidP="0001463F">
      <w:pPr>
        <w:pStyle w:val="af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Роутинг Vue (router.js)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eastAsia="Consolas" w:hAnsi="Times New Roman" w:cs="Times New Roman"/>
          <w:color w:val="262626" w:themeColor="text1" w:themeTint="D9"/>
          <w:sz w:val="28"/>
          <w:szCs w:val="28"/>
          <w:lang w:val="uk-UA"/>
        </w:rPr>
        <w:lastRenderedPageBreak/>
        <w:t>import { createRouter, createWebHistory } from 'vue-router'</w:t>
      </w:r>
      <w:r w:rsidRPr="0001463F">
        <w:rPr>
          <w:rFonts w:ascii="Times New Roman" w:eastAsia="Consolas" w:hAnsi="Times New Roman" w:cs="Times New Roman"/>
          <w:color w:val="262626" w:themeColor="text1" w:themeTint="D9"/>
          <w:sz w:val="28"/>
          <w:szCs w:val="28"/>
          <w:lang w:val="uk-UA"/>
        </w:rPr>
        <w:br/>
        <w:t>import Home from './App.vue'</w:t>
      </w:r>
      <w:r w:rsidRPr="0001463F">
        <w:rPr>
          <w:rFonts w:ascii="Times New Roman" w:eastAsia="Consolas" w:hAnsi="Times New Roman" w:cs="Times New Roman"/>
          <w:color w:val="262626" w:themeColor="text1" w:themeTint="D9"/>
          <w:sz w:val="28"/>
          <w:szCs w:val="28"/>
          <w:lang w:val="uk-UA"/>
        </w:rPr>
        <w:br/>
        <w:t>import Users from './pages/Users.vue'</w:t>
      </w:r>
      <w:r w:rsidRPr="0001463F">
        <w:rPr>
          <w:rFonts w:ascii="Times New Roman" w:eastAsia="Consolas" w:hAnsi="Times New Roman" w:cs="Times New Roman"/>
          <w:color w:val="262626" w:themeColor="text1" w:themeTint="D9"/>
          <w:sz w:val="28"/>
          <w:szCs w:val="28"/>
          <w:lang w:val="uk-UA"/>
        </w:rPr>
        <w:br/>
        <w:t>export default createRouter({</w:t>
      </w:r>
      <w:r w:rsidRPr="0001463F">
        <w:rPr>
          <w:rFonts w:ascii="Times New Roman" w:eastAsia="Consolas" w:hAnsi="Times New Roman" w:cs="Times New Roman"/>
          <w:color w:val="262626" w:themeColor="text1" w:themeTint="D9"/>
          <w:sz w:val="28"/>
          <w:szCs w:val="28"/>
          <w:lang w:val="uk-UA"/>
        </w:rPr>
        <w:br/>
        <w:t xml:space="preserve">  history: createWebHistory(),</w:t>
      </w:r>
      <w:r w:rsidRPr="0001463F">
        <w:rPr>
          <w:rFonts w:ascii="Times New Roman" w:eastAsia="Consolas" w:hAnsi="Times New Roman" w:cs="Times New Roman"/>
          <w:color w:val="262626" w:themeColor="text1" w:themeTint="D9"/>
          <w:sz w:val="28"/>
          <w:szCs w:val="28"/>
          <w:lang w:val="uk-UA"/>
        </w:rPr>
        <w:br/>
        <w:t xml:space="preserve">  routes: [ { path: '/', component: Home }, { path: '/users', component: Users } ]</w:t>
      </w:r>
      <w:r w:rsidRPr="0001463F">
        <w:rPr>
          <w:rFonts w:ascii="Times New Roman" w:eastAsia="Consolas" w:hAnsi="Times New Roman" w:cs="Times New Roman"/>
          <w:color w:val="262626" w:themeColor="text1" w:themeTint="D9"/>
          <w:sz w:val="28"/>
          <w:szCs w:val="28"/>
          <w:lang w:val="uk-UA"/>
        </w:rPr>
        <w:br/>
        <w:t>})</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Індивідуальні завдання (оберіть одне)</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Додати форму створення користувача (валідація, повідомлення про помилки).</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Зробити таблицю з пагінацією/сортуванням (можна компонент UI‑бібліотеки).</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Реалізувати світлу/темну тему.</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Додати пошук із debounce (300–500 мс).</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Винести роботу з API у сервіс + обробка помилок/loader.</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Звіт: обов’язкові скріншоти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Версії Node/npm і встановлення Vite (термінал).</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Структура src/ у VS Code.</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Працюючий список користувачів (рендеринг карток/таблиці).</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Підключена UI‑бібліотека (видимі компоненти та тема).</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Роутинг між сторінками Home ↔ Users.</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Вивід збірки npm run build.</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Сторінка деплою у Vercel/Netlify або GitHub Pages.</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Публічний URL застосунку.</w:t>
      </w:r>
    </w:p>
    <w:p w:rsidR="00BB0DF5" w:rsidRPr="0001463F" w:rsidRDefault="00BB0DF5" w:rsidP="0001463F">
      <w:pPr>
        <w:pStyle w:val="21"/>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Контрольні питання</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таке компонент і чим props відрізняються від стану?</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useState/useEffect (React) та ref/reactive/onMounted (Vue) — роль і відмінності.</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реалізується умовний та списковий рендеринг?</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Базова конфігурація роутера у SPA.</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Переваги/ризики використання UI‑бібліотек.</w:t>
      </w:r>
    </w:p>
    <w:p w:rsidR="00BB0DF5"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Організація структури проєкту і розділення відповідальностей.</w:t>
      </w:r>
    </w:p>
    <w:p w:rsidR="00A34D3A" w:rsidRDefault="00A34D3A" w:rsidP="00A34D3A">
      <w:pPr>
        <w:pStyle w:val="a"/>
        <w:numPr>
          <w:ilvl w:val="0"/>
          <w:numId w:val="0"/>
        </w:numPr>
        <w:spacing w:line="360" w:lineRule="auto"/>
        <w:ind w:left="360"/>
        <w:rPr>
          <w:rFonts w:ascii="Times New Roman" w:hAnsi="Times New Roman" w:cs="Times New Roman"/>
          <w:color w:val="262626" w:themeColor="text1" w:themeTint="D9"/>
          <w:sz w:val="28"/>
          <w:szCs w:val="28"/>
          <w:lang w:val="uk-UA"/>
        </w:rPr>
      </w:pPr>
    </w:p>
    <w:p w:rsidR="00A34D3A" w:rsidRPr="0001463F" w:rsidRDefault="00A34D3A" w:rsidP="00A34D3A">
      <w:pPr>
        <w:pStyle w:val="a"/>
        <w:numPr>
          <w:ilvl w:val="0"/>
          <w:numId w:val="0"/>
        </w:numPr>
        <w:spacing w:line="360" w:lineRule="auto"/>
        <w:ind w:left="360"/>
        <w:rPr>
          <w:rFonts w:ascii="Times New Roman" w:hAnsi="Times New Roman" w:cs="Times New Roman"/>
          <w:color w:val="262626" w:themeColor="text1" w:themeTint="D9"/>
          <w:sz w:val="28"/>
          <w:szCs w:val="28"/>
          <w:lang w:val="uk-UA"/>
        </w:rPr>
      </w:pPr>
    </w:p>
    <w:p w:rsidR="007464B8" w:rsidRPr="0001463F" w:rsidRDefault="007464B8" w:rsidP="00002476">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Лабораторна робота №3</w:t>
      </w:r>
      <w:r w:rsidR="00002476" w:rsidRPr="00002476">
        <w:rPr>
          <w:rFonts w:ascii="Times New Roman" w:eastAsia="Times New Roman" w:hAnsi="Times New Roman" w:cs="Times New Roman"/>
          <w:color w:val="222222"/>
          <w:sz w:val="28"/>
          <w:szCs w:val="28"/>
          <w:lang w:val="ru-RU"/>
        </w:rPr>
        <w:t xml:space="preserve"> </w:t>
      </w:r>
    </w:p>
    <w:p w:rsidR="007464B8" w:rsidRPr="0001463F" w:rsidRDefault="007464B8"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w:t>
      </w:r>
      <w:r w:rsidR="00002476" w:rsidRPr="00110C43">
        <w:rPr>
          <w:rFonts w:ascii="Times New Roman" w:eastAsia="Times New Roman" w:hAnsi="Times New Roman" w:cs="Times New Roman"/>
          <w:color w:val="222222"/>
          <w:sz w:val="28"/>
          <w:szCs w:val="28"/>
          <w:lang w:val="uk-UA"/>
        </w:rPr>
        <w:t>Проєктування та реалізація серверної частини веб-застосунків</w:t>
      </w:r>
      <w:r w:rsidRPr="0001463F">
        <w:rPr>
          <w:rFonts w:ascii="Times New Roman" w:hAnsi="Times New Roman" w:cs="Times New Roman"/>
          <w:color w:val="262626" w:themeColor="text1" w:themeTint="D9"/>
          <w:sz w:val="28"/>
          <w:szCs w:val="28"/>
          <w:lang w:val="uk-UA"/>
        </w:rPr>
        <w:t>»</w:t>
      </w:r>
    </w:p>
    <w:p w:rsidR="00A34D3A" w:rsidRPr="00A34D3A" w:rsidRDefault="00A34D3A" w:rsidP="00A34D3A">
      <w:pPr>
        <w:pStyle w:val="affa"/>
        <w:spacing w:line="360" w:lineRule="auto"/>
        <w:jc w:val="both"/>
        <w:rPr>
          <w:sz w:val="28"/>
          <w:szCs w:val="28"/>
          <w:lang w:val="ru-RU"/>
        </w:rPr>
      </w:pPr>
      <w:r w:rsidRPr="00A34D3A">
        <w:rPr>
          <w:rStyle w:val="af8"/>
          <w:sz w:val="28"/>
          <w:szCs w:val="28"/>
          <w:lang w:val="ru-RU"/>
        </w:rPr>
        <w:t xml:space="preserve">Вступ. </w:t>
      </w:r>
      <w:r w:rsidRPr="00A34D3A">
        <w:rPr>
          <w:sz w:val="28"/>
          <w:szCs w:val="28"/>
          <w:lang w:val="ru-RU"/>
        </w:rPr>
        <w:t xml:space="preserve">Третя лабораторна робота дисципліни </w:t>
      </w:r>
      <w:r w:rsidRPr="00A34D3A">
        <w:rPr>
          <w:rStyle w:val="af9"/>
          <w:sz w:val="28"/>
          <w:szCs w:val="28"/>
          <w:lang w:val="ru-RU"/>
        </w:rPr>
        <w:t>«</w:t>
      </w:r>
      <w:r w:rsidRPr="00A34D3A">
        <w:rPr>
          <w:rStyle w:val="af9"/>
          <w:sz w:val="28"/>
          <w:szCs w:val="28"/>
        </w:rPr>
        <w:t>Web</w:t>
      </w:r>
      <w:r w:rsidRPr="00A34D3A">
        <w:rPr>
          <w:rStyle w:val="af9"/>
          <w:sz w:val="28"/>
          <w:szCs w:val="28"/>
          <w:lang w:val="ru-RU"/>
        </w:rPr>
        <w:t>-базовані інтелектуальні додатки та сервіси»</w:t>
      </w:r>
      <w:r w:rsidRPr="00A34D3A">
        <w:rPr>
          <w:sz w:val="28"/>
          <w:szCs w:val="28"/>
          <w:lang w:val="ru-RU"/>
        </w:rPr>
        <w:t xml:space="preserve"> присвячена основам створення серверної частини веб-застосунків. Якщо попередні завдання були зосереджені на клієнтській частині та взаємодії з </w:t>
      </w:r>
      <w:r w:rsidRPr="00A34D3A">
        <w:rPr>
          <w:sz w:val="28"/>
          <w:szCs w:val="28"/>
        </w:rPr>
        <w:t>API</w:t>
      </w:r>
      <w:r w:rsidRPr="00A34D3A">
        <w:rPr>
          <w:sz w:val="28"/>
          <w:szCs w:val="28"/>
          <w:lang w:val="ru-RU"/>
        </w:rPr>
        <w:t xml:space="preserve">, то ця робота вводить студентів </w:t>
      </w:r>
      <w:proofErr w:type="gramStart"/>
      <w:r w:rsidRPr="00A34D3A">
        <w:rPr>
          <w:sz w:val="28"/>
          <w:szCs w:val="28"/>
          <w:lang w:val="ru-RU"/>
        </w:rPr>
        <w:t>у сферу</w:t>
      </w:r>
      <w:proofErr w:type="gramEnd"/>
      <w:r w:rsidRPr="00A34D3A">
        <w:rPr>
          <w:sz w:val="28"/>
          <w:szCs w:val="28"/>
          <w:lang w:val="ru-RU"/>
        </w:rPr>
        <w:t xml:space="preserve"> бекенд-розробки.</w:t>
      </w:r>
    </w:p>
    <w:p w:rsidR="00A34D3A" w:rsidRPr="00A34D3A" w:rsidRDefault="00A34D3A" w:rsidP="00A34D3A">
      <w:pPr>
        <w:pStyle w:val="affa"/>
        <w:spacing w:line="360" w:lineRule="auto"/>
        <w:jc w:val="both"/>
        <w:rPr>
          <w:sz w:val="28"/>
          <w:szCs w:val="28"/>
          <w:lang w:val="ru-RU"/>
        </w:rPr>
      </w:pPr>
      <w:r w:rsidRPr="00A34D3A">
        <w:rPr>
          <w:sz w:val="28"/>
          <w:szCs w:val="28"/>
          <w:lang w:val="ru-RU"/>
        </w:rPr>
        <w:t xml:space="preserve">Основна увага приділяється побудові </w:t>
      </w:r>
      <w:r w:rsidRPr="00A34D3A">
        <w:rPr>
          <w:sz w:val="28"/>
          <w:szCs w:val="28"/>
        </w:rPr>
        <w:t>REST</w:t>
      </w:r>
      <w:r w:rsidRPr="00A34D3A">
        <w:rPr>
          <w:sz w:val="28"/>
          <w:szCs w:val="28"/>
          <w:lang w:val="ru-RU"/>
        </w:rPr>
        <w:t xml:space="preserve"> </w:t>
      </w:r>
      <w:r w:rsidRPr="00A34D3A">
        <w:rPr>
          <w:sz w:val="28"/>
          <w:szCs w:val="28"/>
        </w:rPr>
        <w:t>API</w:t>
      </w:r>
      <w:r w:rsidRPr="00A34D3A">
        <w:rPr>
          <w:sz w:val="28"/>
          <w:szCs w:val="28"/>
          <w:lang w:val="ru-RU"/>
        </w:rPr>
        <w:t xml:space="preserve"> та інтеграції з базами даних. Це дозволяє студентам зрозуміти, як реалізується обробка запитів користувачів, збереження та управління інформацією, а також як забезпечити стабільність і масштабованість веб-застосунків.</w:t>
      </w:r>
    </w:p>
    <w:p w:rsidR="00A34D3A" w:rsidRPr="00A34D3A" w:rsidRDefault="00A34D3A" w:rsidP="00A34D3A">
      <w:pPr>
        <w:pStyle w:val="affa"/>
        <w:spacing w:line="360" w:lineRule="auto"/>
        <w:jc w:val="both"/>
        <w:rPr>
          <w:sz w:val="28"/>
          <w:szCs w:val="28"/>
          <w:lang w:val="ru-RU"/>
        </w:rPr>
      </w:pPr>
      <w:r w:rsidRPr="00A34D3A">
        <w:rPr>
          <w:sz w:val="28"/>
          <w:szCs w:val="28"/>
          <w:lang w:val="ru-RU"/>
        </w:rPr>
        <w:t>У процесі виконання роботи студенти навчаться:</w:t>
      </w:r>
    </w:p>
    <w:p w:rsidR="00A34D3A" w:rsidRPr="00A34D3A" w:rsidRDefault="00A34D3A" w:rsidP="00A34D3A">
      <w:pPr>
        <w:pStyle w:val="affa"/>
        <w:numPr>
          <w:ilvl w:val="0"/>
          <w:numId w:val="13"/>
        </w:numPr>
        <w:spacing w:line="360" w:lineRule="auto"/>
        <w:jc w:val="both"/>
        <w:rPr>
          <w:sz w:val="28"/>
          <w:szCs w:val="28"/>
          <w:lang w:val="ru-RU"/>
        </w:rPr>
      </w:pPr>
      <w:r w:rsidRPr="00A34D3A">
        <w:rPr>
          <w:sz w:val="28"/>
          <w:szCs w:val="28"/>
          <w:lang w:val="ru-RU"/>
        </w:rPr>
        <w:t>створювати проєкт серверного застосунку (</w:t>
      </w:r>
      <w:r w:rsidRPr="00A34D3A">
        <w:rPr>
          <w:sz w:val="28"/>
          <w:szCs w:val="28"/>
        </w:rPr>
        <w:t>Node</w:t>
      </w:r>
      <w:r w:rsidRPr="00A34D3A">
        <w:rPr>
          <w:sz w:val="28"/>
          <w:szCs w:val="28"/>
          <w:lang w:val="ru-RU"/>
        </w:rPr>
        <w:t>.</w:t>
      </w:r>
      <w:r w:rsidRPr="00A34D3A">
        <w:rPr>
          <w:sz w:val="28"/>
          <w:szCs w:val="28"/>
        </w:rPr>
        <w:t>js</w:t>
      </w:r>
      <w:r w:rsidRPr="00A34D3A">
        <w:rPr>
          <w:sz w:val="28"/>
          <w:szCs w:val="28"/>
          <w:lang w:val="ru-RU"/>
        </w:rPr>
        <w:t>/</w:t>
      </w:r>
      <w:r w:rsidRPr="00A34D3A">
        <w:rPr>
          <w:sz w:val="28"/>
          <w:szCs w:val="28"/>
        </w:rPr>
        <w:t>Express</w:t>
      </w:r>
      <w:r w:rsidRPr="00A34D3A">
        <w:rPr>
          <w:sz w:val="28"/>
          <w:szCs w:val="28"/>
          <w:lang w:val="ru-RU"/>
        </w:rPr>
        <w:t xml:space="preserve"> або </w:t>
      </w:r>
      <w:r w:rsidRPr="00A34D3A">
        <w:rPr>
          <w:sz w:val="28"/>
          <w:szCs w:val="28"/>
        </w:rPr>
        <w:t>Python</w:t>
      </w:r>
      <w:r w:rsidRPr="00A34D3A">
        <w:rPr>
          <w:sz w:val="28"/>
          <w:szCs w:val="28"/>
          <w:lang w:val="ru-RU"/>
        </w:rPr>
        <w:t>/</w:t>
      </w:r>
      <w:r w:rsidRPr="00A34D3A">
        <w:rPr>
          <w:sz w:val="28"/>
          <w:szCs w:val="28"/>
        </w:rPr>
        <w:t>Flask</w:t>
      </w:r>
      <w:r w:rsidRPr="00A34D3A">
        <w:rPr>
          <w:sz w:val="28"/>
          <w:szCs w:val="28"/>
          <w:lang w:val="ru-RU"/>
        </w:rPr>
        <w:t>/</w:t>
      </w:r>
      <w:r w:rsidRPr="00A34D3A">
        <w:rPr>
          <w:sz w:val="28"/>
          <w:szCs w:val="28"/>
        </w:rPr>
        <w:t>Django</w:t>
      </w:r>
      <w:r w:rsidRPr="00A34D3A">
        <w:rPr>
          <w:sz w:val="28"/>
          <w:szCs w:val="28"/>
          <w:lang w:val="ru-RU"/>
        </w:rPr>
        <w:t>);</w:t>
      </w:r>
    </w:p>
    <w:p w:rsidR="00A34D3A" w:rsidRPr="00A34D3A" w:rsidRDefault="00A34D3A" w:rsidP="00A34D3A">
      <w:pPr>
        <w:pStyle w:val="affa"/>
        <w:numPr>
          <w:ilvl w:val="0"/>
          <w:numId w:val="13"/>
        </w:numPr>
        <w:spacing w:line="360" w:lineRule="auto"/>
        <w:jc w:val="both"/>
        <w:rPr>
          <w:sz w:val="28"/>
          <w:szCs w:val="28"/>
          <w:lang w:val="ru-RU"/>
        </w:rPr>
      </w:pPr>
      <w:r w:rsidRPr="00A34D3A">
        <w:rPr>
          <w:sz w:val="28"/>
          <w:szCs w:val="28"/>
          <w:lang w:val="ru-RU"/>
        </w:rPr>
        <w:lastRenderedPageBreak/>
        <w:t xml:space="preserve">реалізовувати </w:t>
      </w:r>
      <w:r w:rsidRPr="00A34D3A">
        <w:rPr>
          <w:sz w:val="28"/>
          <w:szCs w:val="28"/>
        </w:rPr>
        <w:t>CRUD</w:t>
      </w:r>
      <w:r w:rsidRPr="00A34D3A">
        <w:rPr>
          <w:sz w:val="28"/>
          <w:szCs w:val="28"/>
          <w:lang w:val="ru-RU"/>
        </w:rPr>
        <w:t>-операції та організовувати структуру коду (</w:t>
      </w:r>
      <w:r w:rsidRPr="00A34D3A">
        <w:rPr>
          <w:sz w:val="28"/>
          <w:szCs w:val="28"/>
        </w:rPr>
        <w:t>routes</w:t>
      </w:r>
      <w:r w:rsidRPr="00A34D3A">
        <w:rPr>
          <w:sz w:val="28"/>
          <w:szCs w:val="28"/>
          <w:lang w:val="ru-RU"/>
        </w:rPr>
        <w:t xml:space="preserve">, </w:t>
      </w:r>
      <w:r w:rsidRPr="00A34D3A">
        <w:rPr>
          <w:sz w:val="28"/>
          <w:szCs w:val="28"/>
        </w:rPr>
        <w:t>controllers</w:t>
      </w:r>
      <w:r w:rsidRPr="00A34D3A">
        <w:rPr>
          <w:sz w:val="28"/>
          <w:szCs w:val="28"/>
          <w:lang w:val="ru-RU"/>
        </w:rPr>
        <w:t xml:space="preserve">, </w:t>
      </w:r>
      <w:r w:rsidRPr="00A34D3A">
        <w:rPr>
          <w:sz w:val="28"/>
          <w:szCs w:val="28"/>
        </w:rPr>
        <w:t>models</w:t>
      </w:r>
      <w:r w:rsidRPr="00A34D3A">
        <w:rPr>
          <w:sz w:val="28"/>
          <w:szCs w:val="28"/>
          <w:lang w:val="ru-RU"/>
        </w:rPr>
        <w:t>);</w:t>
      </w:r>
    </w:p>
    <w:p w:rsidR="00A34D3A" w:rsidRPr="00A34D3A" w:rsidRDefault="00A34D3A" w:rsidP="00A34D3A">
      <w:pPr>
        <w:pStyle w:val="affa"/>
        <w:numPr>
          <w:ilvl w:val="0"/>
          <w:numId w:val="13"/>
        </w:numPr>
        <w:spacing w:line="360" w:lineRule="auto"/>
        <w:jc w:val="both"/>
        <w:rPr>
          <w:sz w:val="28"/>
          <w:szCs w:val="28"/>
          <w:lang w:val="ru-RU"/>
        </w:rPr>
      </w:pPr>
      <w:r w:rsidRPr="00A34D3A">
        <w:rPr>
          <w:sz w:val="28"/>
          <w:szCs w:val="28"/>
          <w:lang w:val="ru-RU"/>
        </w:rPr>
        <w:t xml:space="preserve">підключати </w:t>
      </w:r>
      <w:r w:rsidRPr="00A34D3A">
        <w:rPr>
          <w:sz w:val="28"/>
          <w:szCs w:val="28"/>
        </w:rPr>
        <w:t>PostgreSQL</w:t>
      </w:r>
      <w:r w:rsidRPr="00A34D3A">
        <w:rPr>
          <w:sz w:val="28"/>
          <w:szCs w:val="28"/>
          <w:lang w:val="ru-RU"/>
        </w:rPr>
        <w:t xml:space="preserve"> або </w:t>
      </w:r>
      <w:r w:rsidRPr="00A34D3A">
        <w:rPr>
          <w:sz w:val="28"/>
          <w:szCs w:val="28"/>
        </w:rPr>
        <w:t>MongoDB</w:t>
      </w:r>
      <w:r w:rsidRPr="00A34D3A">
        <w:rPr>
          <w:sz w:val="28"/>
          <w:szCs w:val="28"/>
          <w:lang w:val="ru-RU"/>
        </w:rPr>
        <w:t xml:space="preserve"> і налаштовувати схеми даних;</w:t>
      </w:r>
    </w:p>
    <w:p w:rsidR="00A34D3A" w:rsidRPr="00A34D3A" w:rsidRDefault="00A34D3A" w:rsidP="00A34D3A">
      <w:pPr>
        <w:pStyle w:val="affa"/>
        <w:numPr>
          <w:ilvl w:val="0"/>
          <w:numId w:val="13"/>
        </w:numPr>
        <w:spacing w:line="360" w:lineRule="auto"/>
        <w:jc w:val="both"/>
        <w:rPr>
          <w:sz w:val="28"/>
          <w:szCs w:val="28"/>
          <w:lang w:val="ru-RU"/>
        </w:rPr>
      </w:pPr>
      <w:r w:rsidRPr="00A34D3A">
        <w:rPr>
          <w:sz w:val="28"/>
          <w:szCs w:val="28"/>
          <w:lang w:val="ru-RU"/>
        </w:rPr>
        <w:t>застосовувати змінні середовища для безпечного зберігання конфігурацій;</w:t>
      </w:r>
    </w:p>
    <w:p w:rsidR="00A34D3A" w:rsidRPr="00A34D3A" w:rsidRDefault="00A34D3A" w:rsidP="00A34D3A">
      <w:pPr>
        <w:pStyle w:val="affa"/>
        <w:numPr>
          <w:ilvl w:val="0"/>
          <w:numId w:val="13"/>
        </w:numPr>
        <w:spacing w:line="360" w:lineRule="auto"/>
        <w:jc w:val="both"/>
        <w:rPr>
          <w:sz w:val="28"/>
          <w:szCs w:val="28"/>
          <w:lang w:val="ru-RU"/>
        </w:rPr>
      </w:pPr>
      <w:r w:rsidRPr="00A34D3A">
        <w:rPr>
          <w:sz w:val="28"/>
          <w:szCs w:val="28"/>
          <w:lang w:val="ru-RU"/>
        </w:rPr>
        <w:t xml:space="preserve">тестувати </w:t>
      </w:r>
      <w:r w:rsidRPr="00A34D3A">
        <w:rPr>
          <w:sz w:val="28"/>
          <w:szCs w:val="28"/>
        </w:rPr>
        <w:t>API</w:t>
      </w:r>
      <w:r w:rsidRPr="00A34D3A">
        <w:rPr>
          <w:sz w:val="28"/>
          <w:szCs w:val="28"/>
          <w:lang w:val="ru-RU"/>
        </w:rPr>
        <w:t xml:space="preserve"> за допомогою </w:t>
      </w:r>
      <w:r w:rsidRPr="00A34D3A">
        <w:rPr>
          <w:sz w:val="28"/>
          <w:szCs w:val="28"/>
        </w:rPr>
        <w:t>Postman</w:t>
      </w:r>
      <w:r w:rsidRPr="00A34D3A">
        <w:rPr>
          <w:sz w:val="28"/>
          <w:szCs w:val="28"/>
          <w:lang w:val="ru-RU"/>
        </w:rPr>
        <w:t>, створюючи колекції запитів та автоматичні тести.</w:t>
      </w:r>
    </w:p>
    <w:p w:rsidR="007464B8" w:rsidRPr="00E31BB3" w:rsidRDefault="00A34D3A" w:rsidP="00E31BB3">
      <w:pPr>
        <w:pStyle w:val="affa"/>
        <w:spacing w:line="360" w:lineRule="auto"/>
        <w:jc w:val="both"/>
        <w:rPr>
          <w:sz w:val="28"/>
          <w:szCs w:val="28"/>
          <w:lang w:val="ru-RU"/>
        </w:rPr>
      </w:pPr>
      <w:r w:rsidRPr="00A34D3A">
        <w:rPr>
          <w:sz w:val="28"/>
          <w:szCs w:val="28"/>
          <w:lang w:val="ru-RU"/>
        </w:rPr>
        <w:t>Практична цінність цієї роботи полягає в тому, що студенти отримують перший досвід у сфері серверної розробки, що є ключовим етапом у формуванні повноцінних навичок веб-інженера. Цей досвід стане основою для подальшої роботи з інтеграцією інтелектуальних сервісів, оптимізацією та забе</w:t>
      </w:r>
      <w:r w:rsidR="00E31BB3">
        <w:rPr>
          <w:sz w:val="28"/>
          <w:szCs w:val="28"/>
          <w:lang w:val="ru-RU"/>
        </w:rPr>
        <w:t>зпеченням безпеки веб-додатків.</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1. Мета та результати навчання</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засвоїти підходи до побудови простої серверної частини застосунку з REST API, підключенням до бази даних (PostgreSQL або MongoDB) та первинним тестуванням запитів через Postman.</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Після виконання роботи студент повинен уміти:</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ініціалізувати проєкт і налаштувати середовище (Node.js/Express або Python/Flask/Django);</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створити REST API для базових CRUD-операцій;</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під’єднатися до PostgreSQL або MongoDB, виконати міграцію/створити схему;</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написати мінімальні тести запитів у Postman (колекція + змінні оточення);</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оформити звіт із результатами тестування.</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2. Попередні вимоги</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Встановлені інструменти: Git, Node.js LTS або Python (3.10+), пакетний менеджер (npm/pip), Postman.</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База даних: PostgreSQL 14+ або MongoDB 6+ (локально чи в Docker).</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ОС: Windows 11 або Ubuntu 24.04.</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3. Короткі теоретичні відомості</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REST API — інтерфейс взаємодії клієнт–сервер із ресурсами (endpoint’и: /api/items, методи: GET/POST/PUT/DELETE).</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ORM/ODM: спрощує роботу з БД (Sequelize/Prisma для Node.js; SQLAlchemy для Python; Mongoose для MongoDB).</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ENV змінні: зберігати рядки підключення, порти, секрети поза кодом (.env).</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Структура репозиторію: src/, routes/, controllers/, models/, tests/, .env.example.</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4. Варіант A: Node.js / Express + PostgreSQL</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4.1. Ініціалізація проєкту</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 Windows/Ubuntu</w:t>
      </w:r>
      <w:r w:rsidRPr="0001463F">
        <w:rPr>
          <w:rFonts w:ascii="Times New Roman" w:hAnsi="Times New Roman" w:cs="Times New Roman"/>
          <w:color w:val="262626" w:themeColor="text1" w:themeTint="D9"/>
          <w:sz w:val="28"/>
          <w:szCs w:val="28"/>
          <w:lang w:val="uk-UA"/>
        </w:rPr>
        <w:br/>
        <w:t>mkdir lab3-express &amp;&amp; cd lab3-express</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npm init -y</w:t>
      </w:r>
      <w:r w:rsidRPr="0001463F">
        <w:rPr>
          <w:rFonts w:ascii="Times New Roman" w:hAnsi="Times New Roman" w:cs="Times New Roman"/>
          <w:color w:val="262626" w:themeColor="text1" w:themeTint="D9"/>
          <w:sz w:val="28"/>
          <w:szCs w:val="28"/>
          <w:lang w:val="uk-UA"/>
        </w:rPr>
        <w:br/>
        <w:t>npm i express pg pg-h store dotenv cors</w:t>
      </w:r>
      <w:r w:rsidRPr="0001463F">
        <w:rPr>
          <w:rFonts w:ascii="Times New Roman" w:hAnsi="Times New Roman" w:cs="Times New Roman"/>
          <w:color w:val="262626" w:themeColor="text1" w:themeTint="D9"/>
          <w:sz w:val="28"/>
          <w:szCs w:val="28"/>
          <w:lang w:val="uk-UA"/>
        </w:rPr>
        <w:br/>
        <w:t>npm i -D nodemon</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4.2. Структура папок</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lab3-express/</w:t>
      </w:r>
      <w:r w:rsidRPr="0001463F">
        <w:rPr>
          <w:rFonts w:ascii="Times New Roman" w:hAnsi="Times New Roman" w:cs="Times New Roman"/>
          <w:color w:val="262626" w:themeColor="text1" w:themeTint="D9"/>
          <w:sz w:val="28"/>
          <w:szCs w:val="28"/>
          <w:lang w:val="uk-UA"/>
        </w:rPr>
        <w:br/>
        <w:t xml:space="preserve"> ├─ src/</w:t>
      </w:r>
      <w:r w:rsidRPr="0001463F">
        <w:rPr>
          <w:rFonts w:ascii="Times New Roman" w:hAnsi="Times New Roman" w:cs="Times New Roman"/>
          <w:color w:val="262626" w:themeColor="text1" w:themeTint="D9"/>
          <w:sz w:val="28"/>
          <w:szCs w:val="28"/>
          <w:lang w:val="uk-UA"/>
        </w:rPr>
        <w:br/>
        <w:t xml:space="preserve"> │  ├─ index.js</w:t>
      </w:r>
      <w:r w:rsidRPr="0001463F">
        <w:rPr>
          <w:rFonts w:ascii="Times New Roman" w:hAnsi="Times New Roman" w:cs="Times New Roman"/>
          <w:color w:val="262626" w:themeColor="text1" w:themeTint="D9"/>
          <w:sz w:val="28"/>
          <w:szCs w:val="28"/>
          <w:lang w:val="uk-UA"/>
        </w:rPr>
        <w:br/>
        <w:t xml:space="preserve"> │  ├─ routes/</w:t>
      </w:r>
      <w:r w:rsidRPr="0001463F">
        <w:rPr>
          <w:rFonts w:ascii="Times New Roman" w:hAnsi="Times New Roman" w:cs="Times New Roman"/>
          <w:color w:val="262626" w:themeColor="text1" w:themeTint="D9"/>
          <w:sz w:val="28"/>
          <w:szCs w:val="28"/>
          <w:lang w:val="uk-UA"/>
        </w:rPr>
        <w:br/>
        <w:t xml:space="preserve"> │  │   └─ books.routes.js</w:t>
      </w:r>
      <w:r w:rsidRPr="0001463F">
        <w:rPr>
          <w:rFonts w:ascii="Times New Roman" w:hAnsi="Times New Roman" w:cs="Times New Roman"/>
          <w:color w:val="262626" w:themeColor="text1" w:themeTint="D9"/>
          <w:sz w:val="28"/>
          <w:szCs w:val="28"/>
          <w:lang w:val="uk-UA"/>
        </w:rPr>
        <w:br/>
        <w:t xml:space="preserve"> │  ├─ controllers/</w:t>
      </w:r>
      <w:r w:rsidRPr="0001463F">
        <w:rPr>
          <w:rFonts w:ascii="Times New Roman" w:hAnsi="Times New Roman" w:cs="Times New Roman"/>
          <w:color w:val="262626" w:themeColor="text1" w:themeTint="D9"/>
          <w:sz w:val="28"/>
          <w:szCs w:val="28"/>
          <w:lang w:val="uk-UA"/>
        </w:rPr>
        <w:br/>
        <w:t xml:space="preserve"> │  │   └─ books.controller.js</w:t>
      </w:r>
      <w:r w:rsidRPr="0001463F">
        <w:rPr>
          <w:rFonts w:ascii="Times New Roman" w:hAnsi="Times New Roman" w:cs="Times New Roman"/>
          <w:color w:val="262626" w:themeColor="text1" w:themeTint="D9"/>
          <w:sz w:val="28"/>
          <w:szCs w:val="28"/>
          <w:lang w:val="uk-UA"/>
        </w:rPr>
        <w:br/>
        <w:t xml:space="preserve"> │  └─ db.js</w:t>
      </w:r>
      <w:r w:rsidRPr="0001463F">
        <w:rPr>
          <w:rFonts w:ascii="Times New Roman" w:hAnsi="Times New Roman" w:cs="Times New Roman"/>
          <w:color w:val="262626" w:themeColor="text1" w:themeTint="D9"/>
          <w:sz w:val="28"/>
          <w:szCs w:val="28"/>
          <w:lang w:val="uk-UA"/>
        </w:rPr>
        <w:br/>
        <w:t xml:space="preserve"> ├─ .env</w:t>
      </w:r>
      <w:r w:rsidRPr="0001463F">
        <w:rPr>
          <w:rFonts w:ascii="Times New Roman" w:hAnsi="Times New Roman" w:cs="Times New Roman"/>
          <w:color w:val="262626" w:themeColor="text1" w:themeTint="D9"/>
          <w:sz w:val="28"/>
          <w:szCs w:val="28"/>
          <w:lang w:val="uk-UA"/>
        </w:rPr>
        <w:br/>
        <w:t xml:space="preserve"> ├─ .env.example</w:t>
      </w:r>
      <w:r w:rsidRPr="0001463F">
        <w:rPr>
          <w:rFonts w:ascii="Times New Roman" w:hAnsi="Times New Roman" w:cs="Times New Roman"/>
          <w:color w:val="262626" w:themeColor="text1" w:themeTint="D9"/>
          <w:sz w:val="28"/>
          <w:szCs w:val="28"/>
          <w:lang w:val="uk-UA"/>
        </w:rPr>
        <w:br/>
        <w:t xml:space="preserve"> └─ package.json</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4.3. Файл .env (приклад)</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PORT=3000</w:t>
      </w:r>
      <w:r w:rsidRPr="0001463F">
        <w:rPr>
          <w:rFonts w:ascii="Times New Roman" w:hAnsi="Times New Roman" w:cs="Times New Roman"/>
          <w:color w:val="262626" w:themeColor="text1" w:themeTint="D9"/>
          <w:sz w:val="28"/>
          <w:szCs w:val="28"/>
          <w:lang w:val="uk-UA"/>
        </w:rPr>
        <w:br/>
        <w:t>PGHOST=localhost</w:t>
      </w:r>
      <w:r w:rsidRPr="0001463F">
        <w:rPr>
          <w:rFonts w:ascii="Times New Roman" w:hAnsi="Times New Roman" w:cs="Times New Roman"/>
          <w:color w:val="262626" w:themeColor="text1" w:themeTint="D9"/>
          <w:sz w:val="28"/>
          <w:szCs w:val="28"/>
          <w:lang w:val="uk-UA"/>
        </w:rPr>
        <w:br/>
        <w:t>PGPORT=5432</w:t>
      </w:r>
      <w:r w:rsidRPr="0001463F">
        <w:rPr>
          <w:rFonts w:ascii="Times New Roman" w:hAnsi="Times New Roman" w:cs="Times New Roman"/>
          <w:color w:val="262626" w:themeColor="text1" w:themeTint="D9"/>
          <w:sz w:val="28"/>
          <w:szCs w:val="28"/>
          <w:lang w:val="uk-UA"/>
        </w:rPr>
        <w:br/>
        <w:t>PGDATABASE=lab3</w:t>
      </w:r>
      <w:r w:rsidRPr="0001463F">
        <w:rPr>
          <w:rFonts w:ascii="Times New Roman" w:hAnsi="Times New Roman" w:cs="Times New Roman"/>
          <w:color w:val="262626" w:themeColor="text1" w:themeTint="D9"/>
          <w:sz w:val="28"/>
          <w:szCs w:val="28"/>
          <w:lang w:val="uk-UA"/>
        </w:rPr>
        <w:br/>
        <w:t>PGUSER=labuser</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PGPASSWORD=labpass</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4.4. Налаштування БД PostgreSQL (SQL)</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CREATE DATABASE lab3;</w:t>
      </w:r>
      <w:r w:rsidRPr="0001463F">
        <w:rPr>
          <w:rFonts w:ascii="Times New Roman" w:hAnsi="Times New Roman" w:cs="Times New Roman"/>
          <w:color w:val="262626" w:themeColor="text1" w:themeTint="D9"/>
          <w:sz w:val="28"/>
          <w:szCs w:val="28"/>
          <w:lang w:val="uk-UA"/>
        </w:rPr>
        <w:br/>
        <w:t>CREATE USER labuser WITH ENCRYPTED PASSWORD 'labpass';</w:t>
      </w:r>
      <w:r w:rsidRPr="0001463F">
        <w:rPr>
          <w:rFonts w:ascii="Times New Roman" w:hAnsi="Times New Roman" w:cs="Times New Roman"/>
          <w:color w:val="262626" w:themeColor="text1" w:themeTint="D9"/>
          <w:sz w:val="28"/>
          <w:szCs w:val="28"/>
          <w:lang w:val="uk-UA"/>
        </w:rPr>
        <w:br/>
        <w:t>GRANT ALL PRIVILEGES ON DATABASE lab3 TO labuser;</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У самій БД:</w:t>
      </w:r>
      <w:r w:rsidRPr="0001463F">
        <w:rPr>
          <w:rFonts w:ascii="Times New Roman" w:hAnsi="Times New Roman" w:cs="Times New Roman"/>
          <w:color w:val="262626" w:themeColor="text1" w:themeTint="D9"/>
          <w:sz w:val="28"/>
          <w:szCs w:val="28"/>
          <w:lang w:val="uk-UA"/>
        </w:rPr>
        <w:br/>
        <w:t>CREATE TABLE books (</w:t>
      </w:r>
      <w:r w:rsidRPr="0001463F">
        <w:rPr>
          <w:rFonts w:ascii="Times New Roman" w:hAnsi="Times New Roman" w:cs="Times New Roman"/>
          <w:color w:val="262626" w:themeColor="text1" w:themeTint="D9"/>
          <w:sz w:val="28"/>
          <w:szCs w:val="28"/>
          <w:lang w:val="uk-UA"/>
        </w:rPr>
        <w:br/>
        <w:t xml:space="preserve">    id SERIAL PRIMARY KEY,</w:t>
      </w:r>
      <w:r w:rsidRPr="0001463F">
        <w:rPr>
          <w:rFonts w:ascii="Times New Roman" w:hAnsi="Times New Roman" w:cs="Times New Roman"/>
          <w:color w:val="262626" w:themeColor="text1" w:themeTint="D9"/>
          <w:sz w:val="28"/>
          <w:szCs w:val="28"/>
          <w:lang w:val="uk-UA"/>
        </w:rPr>
        <w:br/>
        <w:t xml:space="preserve">    title TEXT NOT NULL,</w:t>
      </w:r>
      <w:r w:rsidRPr="0001463F">
        <w:rPr>
          <w:rFonts w:ascii="Times New Roman" w:hAnsi="Times New Roman" w:cs="Times New Roman"/>
          <w:color w:val="262626" w:themeColor="text1" w:themeTint="D9"/>
          <w:sz w:val="28"/>
          <w:szCs w:val="28"/>
          <w:lang w:val="uk-UA"/>
        </w:rPr>
        <w:br/>
        <w:t xml:space="preserve">    author TEXT NOT NULL,</w:t>
      </w:r>
      <w:r w:rsidRPr="0001463F">
        <w:rPr>
          <w:rFonts w:ascii="Times New Roman" w:hAnsi="Times New Roman" w:cs="Times New Roman"/>
          <w:color w:val="262626" w:themeColor="text1" w:themeTint="D9"/>
          <w:sz w:val="28"/>
          <w:szCs w:val="28"/>
          <w:lang w:val="uk-UA"/>
        </w:rPr>
        <w:br/>
        <w:t xml:space="preserve">    year INT,</w:t>
      </w:r>
      <w:r w:rsidRPr="0001463F">
        <w:rPr>
          <w:rFonts w:ascii="Times New Roman" w:hAnsi="Times New Roman" w:cs="Times New Roman"/>
          <w:color w:val="262626" w:themeColor="text1" w:themeTint="D9"/>
          <w:sz w:val="28"/>
          <w:szCs w:val="28"/>
          <w:lang w:val="uk-UA"/>
        </w:rPr>
        <w:br/>
        <w:t xml:space="preserve">    created_at TIMESTAMP DEFAULT NOW()</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4.5. Підключення до БД (src/db.js)</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 Pool } = require('pg');</w:t>
      </w:r>
      <w:r w:rsidRPr="0001463F">
        <w:rPr>
          <w:rFonts w:ascii="Times New Roman" w:hAnsi="Times New Roman" w:cs="Times New Roman"/>
          <w:color w:val="262626" w:themeColor="text1" w:themeTint="D9"/>
          <w:sz w:val="28"/>
          <w:szCs w:val="28"/>
          <w:lang w:val="uk-UA"/>
        </w:rPr>
        <w:br/>
        <w:t>require('dotenv').config();</w:t>
      </w:r>
      <w:r w:rsidRPr="0001463F">
        <w:rPr>
          <w:rFonts w:ascii="Times New Roman" w:hAnsi="Times New Roman" w:cs="Times New Roman"/>
          <w:color w:val="262626" w:themeColor="text1" w:themeTint="D9"/>
          <w:sz w:val="28"/>
          <w:szCs w:val="28"/>
          <w:lang w:val="uk-UA"/>
        </w:rPr>
        <w:br/>
        <w:t>const pool = new Pool({</w:t>
      </w:r>
      <w:r w:rsidRPr="0001463F">
        <w:rPr>
          <w:rFonts w:ascii="Times New Roman" w:hAnsi="Times New Roman" w:cs="Times New Roman"/>
          <w:color w:val="262626" w:themeColor="text1" w:themeTint="D9"/>
          <w:sz w:val="28"/>
          <w:szCs w:val="28"/>
          <w:lang w:val="uk-UA"/>
        </w:rPr>
        <w:br/>
        <w:t xml:space="preserve">  host: process.env.PGHOST,</w:t>
      </w:r>
      <w:r w:rsidRPr="0001463F">
        <w:rPr>
          <w:rFonts w:ascii="Times New Roman" w:hAnsi="Times New Roman" w:cs="Times New Roman"/>
          <w:color w:val="262626" w:themeColor="text1" w:themeTint="D9"/>
          <w:sz w:val="28"/>
          <w:szCs w:val="28"/>
          <w:lang w:val="uk-UA"/>
        </w:rPr>
        <w:br/>
        <w:t xml:space="preserve">  port: process.env.PGPORT,</w:t>
      </w:r>
      <w:r w:rsidRPr="0001463F">
        <w:rPr>
          <w:rFonts w:ascii="Times New Roman" w:hAnsi="Times New Roman" w:cs="Times New Roman"/>
          <w:color w:val="262626" w:themeColor="text1" w:themeTint="D9"/>
          <w:sz w:val="28"/>
          <w:szCs w:val="28"/>
          <w:lang w:val="uk-UA"/>
        </w:rPr>
        <w:br/>
        <w:t xml:space="preserve">  database: process.env.PGDATABASE,</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user: process.env.PGUSER,</w:t>
      </w:r>
      <w:r w:rsidRPr="0001463F">
        <w:rPr>
          <w:rFonts w:ascii="Times New Roman" w:hAnsi="Times New Roman" w:cs="Times New Roman"/>
          <w:color w:val="262626" w:themeColor="text1" w:themeTint="D9"/>
          <w:sz w:val="28"/>
          <w:szCs w:val="28"/>
          <w:lang w:val="uk-UA"/>
        </w:rPr>
        <w:br/>
        <w:t xml:space="preserve">  password: process.env.PGPASSWORD,</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t>module.exports = { pool };</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4.6. Точка входу (src/index.js)</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express = require('express');</w:t>
      </w:r>
      <w:r w:rsidRPr="0001463F">
        <w:rPr>
          <w:rFonts w:ascii="Times New Roman" w:hAnsi="Times New Roman" w:cs="Times New Roman"/>
          <w:color w:val="262626" w:themeColor="text1" w:themeTint="D9"/>
          <w:sz w:val="28"/>
          <w:szCs w:val="28"/>
          <w:lang w:val="uk-UA"/>
        </w:rPr>
        <w:br/>
        <w:t>const cors = require('cors');</w:t>
      </w:r>
      <w:r w:rsidRPr="0001463F">
        <w:rPr>
          <w:rFonts w:ascii="Times New Roman" w:hAnsi="Times New Roman" w:cs="Times New Roman"/>
          <w:color w:val="262626" w:themeColor="text1" w:themeTint="D9"/>
          <w:sz w:val="28"/>
          <w:szCs w:val="28"/>
          <w:lang w:val="uk-UA"/>
        </w:rPr>
        <w:br/>
        <w:t>require('dotenv').config();</w:t>
      </w:r>
      <w:r w:rsidRPr="0001463F">
        <w:rPr>
          <w:rFonts w:ascii="Times New Roman" w:hAnsi="Times New Roman" w:cs="Times New Roman"/>
          <w:color w:val="262626" w:themeColor="text1" w:themeTint="D9"/>
          <w:sz w:val="28"/>
          <w:szCs w:val="28"/>
          <w:lang w:val="uk-UA"/>
        </w:rPr>
        <w:br/>
        <w:t>const app = express();</w:t>
      </w:r>
      <w:r w:rsidRPr="0001463F">
        <w:rPr>
          <w:rFonts w:ascii="Times New Roman" w:hAnsi="Times New Roman" w:cs="Times New Roman"/>
          <w:color w:val="262626" w:themeColor="text1" w:themeTint="D9"/>
          <w:sz w:val="28"/>
          <w:szCs w:val="28"/>
          <w:lang w:val="uk-UA"/>
        </w:rPr>
        <w:br/>
        <w:t>app.use(cors());</w:t>
      </w:r>
      <w:r w:rsidRPr="0001463F">
        <w:rPr>
          <w:rFonts w:ascii="Times New Roman" w:hAnsi="Times New Roman" w:cs="Times New Roman"/>
          <w:color w:val="262626" w:themeColor="text1" w:themeTint="D9"/>
          <w:sz w:val="28"/>
          <w:szCs w:val="28"/>
          <w:lang w:val="uk-UA"/>
        </w:rPr>
        <w:br/>
        <w:t>app.use(express.json());</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app.get('/api/health', (req, res) =&gt; res.json({ status: 'ok' }));</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const booksRouter = require('./routes/books.routes');</w:t>
      </w:r>
      <w:r w:rsidRPr="0001463F">
        <w:rPr>
          <w:rFonts w:ascii="Times New Roman" w:hAnsi="Times New Roman" w:cs="Times New Roman"/>
          <w:color w:val="262626" w:themeColor="text1" w:themeTint="D9"/>
          <w:sz w:val="28"/>
          <w:szCs w:val="28"/>
          <w:lang w:val="uk-UA"/>
        </w:rPr>
        <w:br/>
        <w:t>app.use('/api/books', booksRouter);</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const port = process.env.PORT || 3000;</w:t>
      </w:r>
      <w:r w:rsidRPr="0001463F">
        <w:rPr>
          <w:rFonts w:ascii="Times New Roman" w:hAnsi="Times New Roman" w:cs="Times New Roman"/>
          <w:color w:val="262626" w:themeColor="text1" w:themeTint="D9"/>
          <w:sz w:val="28"/>
          <w:szCs w:val="28"/>
          <w:lang w:val="uk-UA"/>
        </w:rPr>
        <w:br/>
        <w:t>app.listen(port, () =&gt; console.log(`Server running on http://localhost:${port}`));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4.7. Роути та контролери</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br/>
        <w:t>// src/routes/books.routes.js</w:t>
      </w:r>
      <w:r w:rsidRPr="0001463F">
        <w:rPr>
          <w:rFonts w:ascii="Times New Roman" w:hAnsi="Times New Roman" w:cs="Times New Roman"/>
          <w:color w:val="262626" w:themeColor="text1" w:themeTint="D9"/>
          <w:sz w:val="28"/>
          <w:szCs w:val="28"/>
          <w:lang w:val="uk-UA"/>
        </w:rPr>
        <w:br/>
        <w:t>const router = require('express').Router();</w:t>
      </w:r>
      <w:r w:rsidRPr="0001463F">
        <w:rPr>
          <w:rFonts w:ascii="Times New Roman" w:hAnsi="Times New Roman" w:cs="Times New Roman"/>
          <w:color w:val="262626" w:themeColor="text1" w:themeTint="D9"/>
          <w:sz w:val="28"/>
          <w:szCs w:val="28"/>
          <w:lang w:val="uk-UA"/>
        </w:rPr>
        <w:br/>
        <w:t>const ctrl = require('../controllers/books.controller');</w:t>
      </w:r>
      <w:r w:rsidRPr="0001463F">
        <w:rPr>
          <w:rFonts w:ascii="Times New Roman" w:hAnsi="Times New Roman" w:cs="Times New Roman"/>
          <w:color w:val="262626" w:themeColor="text1" w:themeTint="D9"/>
          <w:sz w:val="28"/>
          <w:szCs w:val="28"/>
          <w:lang w:val="uk-UA"/>
        </w:rPr>
        <w:br/>
        <w:t>router.get('/', ctrl.getAll);</w:t>
      </w:r>
      <w:r w:rsidRPr="0001463F">
        <w:rPr>
          <w:rFonts w:ascii="Times New Roman" w:hAnsi="Times New Roman" w:cs="Times New Roman"/>
          <w:color w:val="262626" w:themeColor="text1" w:themeTint="D9"/>
          <w:sz w:val="28"/>
          <w:szCs w:val="28"/>
          <w:lang w:val="uk-UA"/>
        </w:rPr>
        <w:br/>
        <w:t>router.get('/:id', ctrl.getOne);</w:t>
      </w:r>
      <w:r w:rsidRPr="0001463F">
        <w:rPr>
          <w:rFonts w:ascii="Times New Roman" w:hAnsi="Times New Roman" w:cs="Times New Roman"/>
          <w:color w:val="262626" w:themeColor="text1" w:themeTint="D9"/>
          <w:sz w:val="28"/>
          <w:szCs w:val="28"/>
          <w:lang w:val="uk-UA"/>
        </w:rPr>
        <w:br/>
        <w:t>router.post('/', ctrl.create);</w:t>
      </w:r>
      <w:r w:rsidRPr="0001463F">
        <w:rPr>
          <w:rFonts w:ascii="Times New Roman" w:hAnsi="Times New Roman" w:cs="Times New Roman"/>
          <w:color w:val="262626" w:themeColor="text1" w:themeTint="D9"/>
          <w:sz w:val="28"/>
          <w:szCs w:val="28"/>
          <w:lang w:val="uk-UA"/>
        </w:rPr>
        <w:br/>
        <w:t>router.put('/:id', ctrl.update);</w:t>
      </w:r>
      <w:r w:rsidRPr="0001463F">
        <w:rPr>
          <w:rFonts w:ascii="Times New Roman" w:hAnsi="Times New Roman" w:cs="Times New Roman"/>
          <w:color w:val="262626" w:themeColor="text1" w:themeTint="D9"/>
          <w:sz w:val="28"/>
          <w:szCs w:val="28"/>
          <w:lang w:val="uk-UA"/>
        </w:rPr>
        <w:br/>
        <w:t>router.delete('/:id', ctrl.remove);</w:t>
      </w:r>
      <w:r w:rsidRPr="0001463F">
        <w:rPr>
          <w:rFonts w:ascii="Times New Roman" w:hAnsi="Times New Roman" w:cs="Times New Roman"/>
          <w:color w:val="262626" w:themeColor="text1" w:themeTint="D9"/>
          <w:sz w:val="28"/>
          <w:szCs w:val="28"/>
          <w:lang w:val="uk-UA"/>
        </w:rPr>
        <w:br/>
        <w:t>module.exports = router;</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src/controllers/books.controller.js</w:t>
      </w:r>
      <w:r w:rsidRPr="0001463F">
        <w:rPr>
          <w:rFonts w:ascii="Times New Roman" w:hAnsi="Times New Roman" w:cs="Times New Roman"/>
          <w:color w:val="262626" w:themeColor="text1" w:themeTint="D9"/>
          <w:sz w:val="28"/>
          <w:szCs w:val="28"/>
          <w:lang w:val="uk-UA"/>
        </w:rPr>
        <w:br/>
        <w:t>const { pool } = require('../db');</w:t>
      </w:r>
      <w:r w:rsidRPr="0001463F">
        <w:rPr>
          <w:rFonts w:ascii="Times New Roman" w:hAnsi="Times New Roman" w:cs="Times New Roman"/>
          <w:color w:val="262626" w:themeColor="text1" w:themeTint="D9"/>
          <w:sz w:val="28"/>
          <w:szCs w:val="28"/>
          <w:lang w:val="uk-UA"/>
        </w:rPr>
        <w:br/>
        <w:t>exports.getAll = async (req, res) =&gt; {</w:t>
      </w:r>
      <w:r w:rsidRPr="0001463F">
        <w:rPr>
          <w:rFonts w:ascii="Times New Roman" w:hAnsi="Times New Roman" w:cs="Times New Roman"/>
          <w:color w:val="262626" w:themeColor="text1" w:themeTint="D9"/>
          <w:sz w:val="28"/>
          <w:szCs w:val="28"/>
          <w:lang w:val="uk-UA"/>
        </w:rPr>
        <w:br/>
        <w:t xml:space="preserve">  const { rows } = await pool.query('SELECT * FROM books ORDER BY id');</w:t>
      </w:r>
      <w:r w:rsidRPr="0001463F">
        <w:rPr>
          <w:rFonts w:ascii="Times New Roman" w:hAnsi="Times New Roman" w:cs="Times New Roman"/>
          <w:color w:val="262626" w:themeColor="text1" w:themeTint="D9"/>
          <w:sz w:val="28"/>
          <w:szCs w:val="28"/>
          <w:lang w:val="uk-UA"/>
        </w:rPr>
        <w:br/>
        <w:t xml:space="preserve">  res.json(rows);</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t>exports.getOne = async (req, res) =&gt; {</w:t>
      </w:r>
      <w:r w:rsidRPr="0001463F">
        <w:rPr>
          <w:rFonts w:ascii="Times New Roman" w:hAnsi="Times New Roman" w:cs="Times New Roman"/>
          <w:color w:val="262626" w:themeColor="text1" w:themeTint="D9"/>
          <w:sz w:val="28"/>
          <w:szCs w:val="28"/>
          <w:lang w:val="uk-UA"/>
        </w:rPr>
        <w:br/>
        <w:t xml:space="preserve">  const { id } = req.params;</w:t>
      </w:r>
      <w:r w:rsidRPr="0001463F">
        <w:rPr>
          <w:rFonts w:ascii="Times New Roman" w:hAnsi="Times New Roman" w:cs="Times New Roman"/>
          <w:color w:val="262626" w:themeColor="text1" w:themeTint="D9"/>
          <w:sz w:val="28"/>
          <w:szCs w:val="28"/>
          <w:lang w:val="uk-UA"/>
        </w:rPr>
        <w:br/>
        <w:t xml:space="preserve">  const { rows } = await pool.query('SELECT * FROM books WHERE id=$1', [id]);</w:t>
      </w:r>
      <w:r w:rsidRPr="0001463F">
        <w:rPr>
          <w:rFonts w:ascii="Times New Roman" w:hAnsi="Times New Roman" w:cs="Times New Roman"/>
          <w:color w:val="262626" w:themeColor="text1" w:themeTint="D9"/>
          <w:sz w:val="28"/>
          <w:szCs w:val="28"/>
          <w:lang w:val="uk-UA"/>
        </w:rPr>
        <w:br/>
        <w:t xml:space="preserve">  rows[0] ? res.json(rows[0]) : res.status(404).json({ message: 'Not found' });</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t>exports.create = async (req, res) =&gt; {</w:t>
      </w:r>
      <w:r w:rsidRPr="0001463F">
        <w:rPr>
          <w:rFonts w:ascii="Times New Roman" w:hAnsi="Times New Roman" w:cs="Times New Roman"/>
          <w:color w:val="262626" w:themeColor="text1" w:themeTint="D9"/>
          <w:sz w:val="28"/>
          <w:szCs w:val="28"/>
          <w:lang w:val="uk-UA"/>
        </w:rPr>
        <w:br/>
        <w:t xml:space="preserve">  const { title, author, year } = req.body;</w:t>
      </w:r>
      <w:r w:rsidRPr="0001463F">
        <w:rPr>
          <w:rFonts w:ascii="Times New Roman" w:hAnsi="Times New Roman" w:cs="Times New Roman"/>
          <w:color w:val="262626" w:themeColor="text1" w:themeTint="D9"/>
          <w:sz w:val="28"/>
          <w:szCs w:val="28"/>
          <w:lang w:val="uk-UA"/>
        </w:rPr>
        <w:br/>
        <w:t xml:space="preserve">  const { rows } = await pool.query(</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'INSERT INTO books(title, author, year) VALUES ($1,$2,$3) RETURNING *',</w:t>
      </w:r>
      <w:r w:rsidRPr="0001463F">
        <w:rPr>
          <w:rFonts w:ascii="Times New Roman" w:hAnsi="Times New Roman" w:cs="Times New Roman"/>
          <w:color w:val="262626" w:themeColor="text1" w:themeTint="D9"/>
          <w:sz w:val="28"/>
          <w:szCs w:val="28"/>
          <w:lang w:val="uk-UA"/>
        </w:rPr>
        <w:br/>
        <w:t xml:space="preserve">    [title, author, year]</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res.status(201).json(rows[0]);</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t>exports.update = async (req, res) =&gt; {</w:t>
      </w:r>
      <w:r w:rsidRPr="0001463F">
        <w:rPr>
          <w:rFonts w:ascii="Times New Roman" w:hAnsi="Times New Roman" w:cs="Times New Roman"/>
          <w:color w:val="262626" w:themeColor="text1" w:themeTint="D9"/>
          <w:sz w:val="28"/>
          <w:szCs w:val="28"/>
          <w:lang w:val="uk-UA"/>
        </w:rPr>
        <w:br/>
        <w:t xml:space="preserve">  const { id } = req.params; const { title, author, year } = req.body;</w:t>
      </w:r>
      <w:r w:rsidRPr="0001463F">
        <w:rPr>
          <w:rFonts w:ascii="Times New Roman" w:hAnsi="Times New Roman" w:cs="Times New Roman"/>
          <w:color w:val="262626" w:themeColor="text1" w:themeTint="D9"/>
          <w:sz w:val="28"/>
          <w:szCs w:val="28"/>
          <w:lang w:val="uk-UA"/>
        </w:rPr>
        <w:br/>
        <w:t xml:space="preserve">  const { rowCount, rows } = await pool.query(</w:t>
      </w:r>
      <w:r w:rsidRPr="0001463F">
        <w:rPr>
          <w:rFonts w:ascii="Times New Roman" w:hAnsi="Times New Roman" w:cs="Times New Roman"/>
          <w:color w:val="262626" w:themeColor="text1" w:themeTint="D9"/>
          <w:sz w:val="28"/>
          <w:szCs w:val="28"/>
          <w:lang w:val="uk-UA"/>
        </w:rPr>
        <w:br/>
        <w:t xml:space="preserve">    'UPDATE books SET title=$1, author=$2, year=$3 WHERE id=$4 RETURNING *',</w:t>
      </w:r>
      <w:r w:rsidRPr="0001463F">
        <w:rPr>
          <w:rFonts w:ascii="Times New Roman" w:hAnsi="Times New Roman" w:cs="Times New Roman"/>
          <w:color w:val="262626" w:themeColor="text1" w:themeTint="D9"/>
          <w:sz w:val="28"/>
          <w:szCs w:val="28"/>
          <w:lang w:val="uk-UA"/>
        </w:rPr>
        <w:br/>
        <w:t xml:space="preserve">    [title, author, year, id]</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rowCount ? res.json(rows[0]) : res.status(404).json({ message: 'Not found' });</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t>exports.remove = async (req, res) =&gt; {</w:t>
      </w:r>
      <w:r w:rsidRPr="0001463F">
        <w:rPr>
          <w:rFonts w:ascii="Times New Roman" w:hAnsi="Times New Roman" w:cs="Times New Roman"/>
          <w:color w:val="262626" w:themeColor="text1" w:themeTint="D9"/>
          <w:sz w:val="28"/>
          <w:szCs w:val="28"/>
          <w:lang w:val="uk-UA"/>
        </w:rPr>
        <w:br/>
        <w:t xml:space="preserve">  const { id } = req.params;</w:t>
      </w:r>
      <w:r w:rsidRPr="0001463F">
        <w:rPr>
          <w:rFonts w:ascii="Times New Roman" w:hAnsi="Times New Roman" w:cs="Times New Roman"/>
          <w:color w:val="262626" w:themeColor="text1" w:themeTint="D9"/>
          <w:sz w:val="28"/>
          <w:szCs w:val="28"/>
          <w:lang w:val="uk-UA"/>
        </w:rPr>
        <w:br/>
        <w:t xml:space="preserve">  const r = await pool.query('DELETE FROM books WHERE id=$1', [id]);</w:t>
      </w:r>
      <w:r w:rsidRPr="0001463F">
        <w:rPr>
          <w:rFonts w:ascii="Times New Roman" w:hAnsi="Times New Roman" w:cs="Times New Roman"/>
          <w:color w:val="262626" w:themeColor="text1" w:themeTint="D9"/>
          <w:sz w:val="28"/>
          <w:szCs w:val="28"/>
          <w:lang w:val="uk-UA"/>
        </w:rPr>
        <w:br/>
        <w:t xml:space="preserve">  r.rowCount ? res.status(204).end() : res.status(404).json({ message: 'Not found' });</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4.8. Скрипти запуску (package.json – фрагмент)</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"scripts": {</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"dev": "nodemon src/index.js",</w:t>
      </w:r>
      <w:r w:rsidRPr="0001463F">
        <w:rPr>
          <w:rFonts w:ascii="Times New Roman" w:hAnsi="Times New Roman" w:cs="Times New Roman"/>
          <w:color w:val="262626" w:themeColor="text1" w:themeTint="D9"/>
          <w:sz w:val="28"/>
          <w:szCs w:val="28"/>
          <w:lang w:val="uk-UA"/>
        </w:rPr>
        <w:br/>
        <w:t xml:space="preserve">  "start": "node src/index.js"</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5. Варіант B: Python / Flask + PostgreSQL</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5.1. Віртуальне середовище і залежності</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mkdir lab3-flask &amp;&amp; cd lab3-flask</w:t>
      </w:r>
      <w:r w:rsidRPr="0001463F">
        <w:rPr>
          <w:rFonts w:ascii="Times New Roman" w:hAnsi="Times New Roman" w:cs="Times New Roman"/>
          <w:color w:val="262626" w:themeColor="text1" w:themeTint="D9"/>
          <w:sz w:val="28"/>
          <w:szCs w:val="28"/>
          <w:lang w:val="uk-UA"/>
        </w:rPr>
        <w:br/>
        <w:t>python3 -m venv venv</w:t>
      </w:r>
      <w:r w:rsidRPr="0001463F">
        <w:rPr>
          <w:rFonts w:ascii="Times New Roman" w:hAnsi="Times New Roman" w:cs="Times New Roman"/>
          <w:color w:val="262626" w:themeColor="text1" w:themeTint="D9"/>
          <w:sz w:val="28"/>
          <w:szCs w:val="28"/>
          <w:lang w:val="uk-UA"/>
        </w:rPr>
        <w:br/>
        <w:t>source venv/bin/activate  # Windows: venv\Scripts\activate</w:t>
      </w:r>
      <w:r w:rsidRPr="0001463F">
        <w:rPr>
          <w:rFonts w:ascii="Times New Roman" w:hAnsi="Times New Roman" w:cs="Times New Roman"/>
          <w:color w:val="262626" w:themeColor="text1" w:themeTint="D9"/>
          <w:sz w:val="28"/>
          <w:szCs w:val="28"/>
          <w:lang w:val="uk-UA"/>
        </w:rPr>
        <w:br/>
        <w:t>pip install flask psycopg2-binary python-dotenv flask-cors</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5.2. Структура</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lab3-flask/</w:t>
      </w:r>
      <w:r w:rsidRPr="0001463F">
        <w:rPr>
          <w:rFonts w:ascii="Times New Roman" w:hAnsi="Times New Roman" w:cs="Times New Roman"/>
          <w:color w:val="262626" w:themeColor="text1" w:themeTint="D9"/>
          <w:sz w:val="28"/>
          <w:szCs w:val="28"/>
          <w:lang w:val="uk-UA"/>
        </w:rPr>
        <w:br/>
        <w:t xml:space="preserve"> ├─ app.py</w:t>
      </w:r>
      <w:r w:rsidRPr="0001463F">
        <w:rPr>
          <w:rFonts w:ascii="Times New Roman" w:hAnsi="Times New Roman" w:cs="Times New Roman"/>
          <w:color w:val="262626" w:themeColor="text1" w:themeTint="D9"/>
          <w:sz w:val="28"/>
          <w:szCs w:val="28"/>
          <w:lang w:val="uk-UA"/>
        </w:rPr>
        <w:br/>
        <w:t xml:space="preserve"> ├─ db.py</w:t>
      </w:r>
      <w:r w:rsidRPr="0001463F">
        <w:rPr>
          <w:rFonts w:ascii="Times New Roman" w:hAnsi="Times New Roman" w:cs="Times New Roman"/>
          <w:color w:val="262626" w:themeColor="text1" w:themeTint="D9"/>
          <w:sz w:val="28"/>
          <w:szCs w:val="28"/>
          <w:lang w:val="uk-UA"/>
        </w:rPr>
        <w:br/>
        <w:t xml:space="preserve"> ├─ .env</w:t>
      </w:r>
      <w:r w:rsidRPr="0001463F">
        <w:rPr>
          <w:rFonts w:ascii="Times New Roman" w:hAnsi="Times New Roman" w:cs="Times New Roman"/>
          <w:color w:val="262626" w:themeColor="text1" w:themeTint="D9"/>
          <w:sz w:val="28"/>
          <w:szCs w:val="28"/>
          <w:lang w:val="uk-UA"/>
        </w:rPr>
        <w:br/>
        <w:t xml:space="preserve"> ├─ .env.example</w:t>
      </w:r>
      <w:r w:rsidRPr="0001463F">
        <w:rPr>
          <w:rFonts w:ascii="Times New Roman" w:hAnsi="Times New Roman" w:cs="Times New Roman"/>
          <w:color w:val="262626" w:themeColor="text1" w:themeTint="D9"/>
          <w:sz w:val="28"/>
          <w:szCs w:val="28"/>
          <w:lang w:val="uk-UA"/>
        </w:rPr>
        <w:br/>
        <w:t xml:space="preserve"> └─ requirements.txt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5.3. .env (приклад)</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FLASK_ENV=development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PORT=3001</w:t>
      </w:r>
      <w:r w:rsidRPr="0001463F">
        <w:rPr>
          <w:rFonts w:ascii="Times New Roman" w:hAnsi="Times New Roman" w:cs="Times New Roman"/>
          <w:color w:val="262626" w:themeColor="text1" w:themeTint="D9"/>
          <w:sz w:val="28"/>
          <w:szCs w:val="28"/>
          <w:lang w:val="uk-UA"/>
        </w:rPr>
        <w:br/>
        <w:t>PGHOST=localhost</w:t>
      </w:r>
      <w:r w:rsidRPr="0001463F">
        <w:rPr>
          <w:rFonts w:ascii="Times New Roman" w:hAnsi="Times New Roman" w:cs="Times New Roman"/>
          <w:color w:val="262626" w:themeColor="text1" w:themeTint="D9"/>
          <w:sz w:val="28"/>
          <w:szCs w:val="28"/>
          <w:lang w:val="uk-UA"/>
        </w:rPr>
        <w:br/>
        <w:t>PGPORT=5432</w:t>
      </w:r>
      <w:r w:rsidRPr="0001463F">
        <w:rPr>
          <w:rFonts w:ascii="Times New Roman" w:hAnsi="Times New Roman" w:cs="Times New Roman"/>
          <w:color w:val="262626" w:themeColor="text1" w:themeTint="D9"/>
          <w:sz w:val="28"/>
          <w:szCs w:val="28"/>
          <w:lang w:val="uk-UA"/>
        </w:rPr>
        <w:br/>
        <w:t>PGDATABASE=lab3</w:t>
      </w:r>
      <w:r w:rsidRPr="0001463F">
        <w:rPr>
          <w:rFonts w:ascii="Times New Roman" w:hAnsi="Times New Roman" w:cs="Times New Roman"/>
          <w:color w:val="262626" w:themeColor="text1" w:themeTint="D9"/>
          <w:sz w:val="28"/>
          <w:szCs w:val="28"/>
          <w:lang w:val="uk-UA"/>
        </w:rPr>
        <w:br/>
        <w:t>PGUSER=labuser</w:t>
      </w:r>
      <w:r w:rsidRPr="0001463F">
        <w:rPr>
          <w:rFonts w:ascii="Times New Roman" w:hAnsi="Times New Roman" w:cs="Times New Roman"/>
          <w:color w:val="262626" w:themeColor="text1" w:themeTint="D9"/>
          <w:sz w:val="28"/>
          <w:szCs w:val="28"/>
          <w:lang w:val="uk-UA"/>
        </w:rPr>
        <w:br/>
        <w:t>PGPASSWORD=labpass</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5.4. Код застосунку</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 db.py</w:t>
      </w:r>
      <w:r w:rsidRPr="0001463F">
        <w:rPr>
          <w:rFonts w:ascii="Times New Roman" w:hAnsi="Times New Roman" w:cs="Times New Roman"/>
          <w:color w:val="262626" w:themeColor="text1" w:themeTint="D9"/>
          <w:sz w:val="28"/>
          <w:szCs w:val="28"/>
          <w:lang w:val="uk-UA"/>
        </w:rPr>
        <w:br/>
        <w:t>import os</w:t>
      </w:r>
      <w:r w:rsidRPr="0001463F">
        <w:rPr>
          <w:rFonts w:ascii="Times New Roman" w:hAnsi="Times New Roman" w:cs="Times New Roman"/>
          <w:color w:val="262626" w:themeColor="text1" w:themeTint="D9"/>
          <w:sz w:val="28"/>
          <w:szCs w:val="28"/>
          <w:lang w:val="uk-UA"/>
        </w:rPr>
        <w:br/>
        <w:t>import psycopg2</w:t>
      </w:r>
      <w:r w:rsidRPr="0001463F">
        <w:rPr>
          <w:rFonts w:ascii="Times New Roman" w:hAnsi="Times New Roman" w:cs="Times New Roman"/>
          <w:color w:val="262626" w:themeColor="text1" w:themeTint="D9"/>
          <w:sz w:val="28"/>
          <w:szCs w:val="28"/>
          <w:lang w:val="uk-UA"/>
        </w:rPr>
        <w:br/>
        <w:t>from psycopg2.extras import RealDictCursor</w:t>
      </w:r>
      <w:r w:rsidRPr="0001463F">
        <w:rPr>
          <w:rFonts w:ascii="Times New Roman" w:hAnsi="Times New Roman" w:cs="Times New Roman"/>
          <w:color w:val="262626" w:themeColor="text1" w:themeTint="D9"/>
          <w:sz w:val="28"/>
          <w:szCs w:val="28"/>
          <w:lang w:val="uk-UA"/>
        </w:rPr>
        <w:br/>
        <w:t>from dotenv import load_dotenv</w:t>
      </w:r>
      <w:r w:rsidRPr="0001463F">
        <w:rPr>
          <w:rFonts w:ascii="Times New Roman" w:hAnsi="Times New Roman" w:cs="Times New Roman"/>
          <w:color w:val="262626" w:themeColor="text1" w:themeTint="D9"/>
          <w:sz w:val="28"/>
          <w:szCs w:val="28"/>
          <w:lang w:val="uk-UA"/>
        </w:rPr>
        <w:br/>
        <w:t>load_dotenv()</w:t>
      </w:r>
      <w:r w:rsidRPr="0001463F">
        <w:rPr>
          <w:rFonts w:ascii="Times New Roman" w:hAnsi="Times New Roman" w:cs="Times New Roman"/>
          <w:color w:val="262626" w:themeColor="text1" w:themeTint="D9"/>
          <w:sz w:val="28"/>
          <w:szCs w:val="28"/>
          <w:lang w:val="uk-UA"/>
        </w:rPr>
        <w:br/>
        <w:t>def get_conn():</w:t>
      </w:r>
      <w:r w:rsidRPr="0001463F">
        <w:rPr>
          <w:rFonts w:ascii="Times New Roman" w:hAnsi="Times New Roman" w:cs="Times New Roman"/>
          <w:color w:val="262626" w:themeColor="text1" w:themeTint="D9"/>
          <w:sz w:val="28"/>
          <w:szCs w:val="28"/>
          <w:lang w:val="uk-UA"/>
        </w:rPr>
        <w:br/>
        <w:t xml:space="preserve">    return psycopg2.connect(</w:t>
      </w:r>
      <w:r w:rsidRPr="0001463F">
        <w:rPr>
          <w:rFonts w:ascii="Times New Roman" w:hAnsi="Times New Roman" w:cs="Times New Roman"/>
          <w:color w:val="262626" w:themeColor="text1" w:themeTint="D9"/>
          <w:sz w:val="28"/>
          <w:szCs w:val="28"/>
          <w:lang w:val="uk-UA"/>
        </w:rPr>
        <w:br/>
        <w:t xml:space="preserve">        host=os.getenv('PGHOST'),</w:t>
      </w:r>
      <w:r w:rsidRPr="0001463F">
        <w:rPr>
          <w:rFonts w:ascii="Times New Roman" w:hAnsi="Times New Roman" w:cs="Times New Roman"/>
          <w:color w:val="262626" w:themeColor="text1" w:themeTint="D9"/>
          <w:sz w:val="28"/>
          <w:szCs w:val="28"/>
          <w:lang w:val="uk-UA"/>
        </w:rPr>
        <w:br/>
        <w:t xml:space="preserve">        port=os.getenv('PGPORT'),</w:t>
      </w:r>
      <w:r w:rsidRPr="0001463F">
        <w:rPr>
          <w:rFonts w:ascii="Times New Roman" w:hAnsi="Times New Roman" w:cs="Times New Roman"/>
          <w:color w:val="262626" w:themeColor="text1" w:themeTint="D9"/>
          <w:sz w:val="28"/>
          <w:szCs w:val="28"/>
          <w:lang w:val="uk-UA"/>
        </w:rPr>
        <w:br/>
        <w:t xml:space="preserve">        dbname=os.getenv('PGDATABASE'),</w:t>
      </w:r>
      <w:r w:rsidRPr="0001463F">
        <w:rPr>
          <w:rFonts w:ascii="Times New Roman" w:hAnsi="Times New Roman" w:cs="Times New Roman"/>
          <w:color w:val="262626" w:themeColor="text1" w:themeTint="D9"/>
          <w:sz w:val="28"/>
          <w:szCs w:val="28"/>
          <w:lang w:val="uk-UA"/>
        </w:rPr>
        <w:br/>
        <w:t xml:space="preserve">        user=os.getenv('PGUSER'),</w:t>
      </w:r>
      <w:r w:rsidRPr="0001463F">
        <w:rPr>
          <w:rFonts w:ascii="Times New Roman" w:hAnsi="Times New Roman" w:cs="Times New Roman"/>
          <w:color w:val="262626" w:themeColor="text1" w:themeTint="D9"/>
          <w:sz w:val="28"/>
          <w:szCs w:val="28"/>
          <w:lang w:val="uk-UA"/>
        </w:rPr>
        <w:br/>
        <w:t xml:space="preserve">        password=os.getenv('PGPASSWORD')</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app.py</w:t>
      </w:r>
      <w:r w:rsidRPr="0001463F">
        <w:rPr>
          <w:rFonts w:ascii="Times New Roman" w:hAnsi="Times New Roman" w:cs="Times New Roman"/>
          <w:color w:val="262626" w:themeColor="text1" w:themeTint="D9"/>
          <w:sz w:val="28"/>
          <w:szCs w:val="28"/>
          <w:lang w:val="uk-UA"/>
        </w:rPr>
        <w:br/>
        <w:t>import os</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from flask import Flask, request, jsonify</w:t>
      </w:r>
      <w:r w:rsidRPr="0001463F">
        <w:rPr>
          <w:rFonts w:ascii="Times New Roman" w:hAnsi="Times New Roman" w:cs="Times New Roman"/>
          <w:color w:val="262626" w:themeColor="text1" w:themeTint="D9"/>
          <w:sz w:val="28"/>
          <w:szCs w:val="28"/>
          <w:lang w:val="uk-UA"/>
        </w:rPr>
        <w:br/>
        <w:t>from flask_cors import CORS</w:t>
      </w:r>
      <w:r w:rsidRPr="0001463F">
        <w:rPr>
          <w:rFonts w:ascii="Times New Roman" w:hAnsi="Times New Roman" w:cs="Times New Roman"/>
          <w:color w:val="262626" w:themeColor="text1" w:themeTint="D9"/>
          <w:sz w:val="28"/>
          <w:szCs w:val="28"/>
          <w:lang w:val="uk-UA"/>
        </w:rPr>
        <w:br/>
        <w:t>from db import get_conn</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 = Flask(__name__)</w:t>
      </w:r>
      <w:r w:rsidRPr="0001463F">
        <w:rPr>
          <w:rFonts w:ascii="Times New Roman" w:hAnsi="Times New Roman" w:cs="Times New Roman"/>
          <w:color w:val="262626" w:themeColor="text1" w:themeTint="D9"/>
          <w:sz w:val="28"/>
          <w:szCs w:val="28"/>
          <w:lang w:val="uk-UA"/>
        </w:rPr>
        <w:br/>
        <w:t>CORS(app)</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@app.get('/api/health')</w:t>
      </w:r>
      <w:r w:rsidRPr="0001463F">
        <w:rPr>
          <w:rFonts w:ascii="Times New Roman" w:hAnsi="Times New Roman" w:cs="Times New Roman"/>
          <w:color w:val="262626" w:themeColor="text1" w:themeTint="D9"/>
          <w:sz w:val="28"/>
          <w:szCs w:val="28"/>
          <w:lang w:val="uk-UA"/>
        </w:rPr>
        <w:br/>
        <w:t>def health():</w:t>
      </w:r>
      <w:r w:rsidRPr="0001463F">
        <w:rPr>
          <w:rFonts w:ascii="Times New Roman" w:hAnsi="Times New Roman" w:cs="Times New Roman"/>
          <w:color w:val="262626" w:themeColor="text1" w:themeTint="D9"/>
          <w:sz w:val="28"/>
          <w:szCs w:val="28"/>
          <w:lang w:val="uk-UA"/>
        </w:rPr>
        <w:br/>
        <w:t xml:space="preserve">    return jsonify(status='ok')</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@app.get('/api/books')</w:t>
      </w:r>
      <w:r w:rsidRPr="0001463F">
        <w:rPr>
          <w:rFonts w:ascii="Times New Roman" w:hAnsi="Times New Roman" w:cs="Times New Roman"/>
          <w:color w:val="262626" w:themeColor="text1" w:themeTint="D9"/>
          <w:sz w:val="28"/>
          <w:szCs w:val="28"/>
          <w:lang w:val="uk-UA"/>
        </w:rPr>
        <w:br/>
        <w:t>def books_all():</w:t>
      </w:r>
      <w:r w:rsidRPr="0001463F">
        <w:rPr>
          <w:rFonts w:ascii="Times New Roman" w:hAnsi="Times New Roman" w:cs="Times New Roman"/>
          <w:color w:val="262626" w:themeColor="text1" w:themeTint="D9"/>
          <w:sz w:val="28"/>
          <w:szCs w:val="28"/>
          <w:lang w:val="uk-UA"/>
        </w:rPr>
        <w:br/>
        <w:t xml:space="preserve">    with get_conn() as conn:</w:t>
      </w:r>
      <w:r w:rsidRPr="0001463F">
        <w:rPr>
          <w:rFonts w:ascii="Times New Roman" w:hAnsi="Times New Roman" w:cs="Times New Roman"/>
          <w:color w:val="262626" w:themeColor="text1" w:themeTint="D9"/>
          <w:sz w:val="28"/>
          <w:szCs w:val="28"/>
          <w:lang w:val="uk-UA"/>
        </w:rPr>
        <w:br/>
        <w:t xml:space="preserve">        with conn.cursor(cursor_factory=RealDictCursor) as cur:</w:t>
      </w:r>
      <w:r w:rsidRPr="0001463F">
        <w:rPr>
          <w:rFonts w:ascii="Times New Roman" w:hAnsi="Times New Roman" w:cs="Times New Roman"/>
          <w:color w:val="262626" w:themeColor="text1" w:themeTint="D9"/>
          <w:sz w:val="28"/>
          <w:szCs w:val="28"/>
          <w:lang w:val="uk-UA"/>
        </w:rPr>
        <w:br/>
        <w:t xml:space="preserve">            cur.execute("SELECT * FROM books ORDER BY id")</w:t>
      </w:r>
      <w:r w:rsidRPr="0001463F">
        <w:rPr>
          <w:rFonts w:ascii="Times New Roman" w:hAnsi="Times New Roman" w:cs="Times New Roman"/>
          <w:color w:val="262626" w:themeColor="text1" w:themeTint="D9"/>
          <w:sz w:val="28"/>
          <w:szCs w:val="28"/>
          <w:lang w:val="uk-UA"/>
        </w:rPr>
        <w:br/>
        <w:t xml:space="preserve">            return jsonify(cur.fetchall())</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@app.get('/api/books/&lt;int:id&gt;')</w:t>
      </w:r>
      <w:r w:rsidRPr="0001463F">
        <w:rPr>
          <w:rFonts w:ascii="Times New Roman" w:hAnsi="Times New Roman" w:cs="Times New Roman"/>
          <w:color w:val="262626" w:themeColor="text1" w:themeTint="D9"/>
          <w:sz w:val="28"/>
          <w:szCs w:val="28"/>
          <w:lang w:val="uk-UA"/>
        </w:rPr>
        <w:br/>
        <w:t>def books_one(id):</w:t>
      </w:r>
      <w:r w:rsidRPr="0001463F">
        <w:rPr>
          <w:rFonts w:ascii="Times New Roman" w:hAnsi="Times New Roman" w:cs="Times New Roman"/>
          <w:color w:val="262626" w:themeColor="text1" w:themeTint="D9"/>
          <w:sz w:val="28"/>
          <w:szCs w:val="28"/>
          <w:lang w:val="uk-UA"/>
        </w:rPr>
        <w:br/>
        <w:t xml:space="preserve">    with get_conn() as conn:</w:t>
      </w:r>
      <w:r w:rsidRPr="0001463F">
        <w:rPr>
          <w:rFonts w:ascii="Times New Roman" w:hAnsi="Times New Roman" w:cs="Times New Roman"/>
          <w:color w:val="262626" w:themeColor="text1" w:themeTint="D9"/>
          <w:sz w:val="28"/>
          <w:szCs w:val="28"/>
          <w:lang w:val="uk-UA"/>
        </w:rPr>
        <w:br/>
        <w:t xml:space="preserve">        with conn.cursor(cursor_factory=RealDictCursor) as cur:</w:t>
      </w:r>
      <w:r w:rsidRPr="0001463F">
        <w:rPr>
          <w:rFonts w:ascii="Times New Roman" w:hAnsi="Times New Roman" w:cs="Times New Roman"/>
          <w:color w:val="262626" w:themeColor="text1" w:themeTint="D9"/>
          <w:sz w:val="28"/>
          <w:szCs w:val="28"/>
          <w:lang w:val="uk-UA"/>
        </w:rPr>
        <w:br/>
        <w:t xml:space="preserve">            cur.execute("SELECT * FROM books WHERE id=%s", (id,))</w:t>
      </w:r>
      <w:r w:rsidRPr="0001463F">
        <w:rPr>
          <w:rFonts w:ascii="Times New Roman" w:hAnsi="Times New Roman" w:cs="Times New Roman"/>
          <w:color w:val="262626" w:themeColor="text1" w:themeTint="D9"/>
          <w:sz w:val="28"/>
          <w:szCs w:val="28"/>
          <w:lang w:val="uk-UA"/>
        </w:rPr>
        <w:br/>
        <w:t xml:space="preserve">            row = cur.fetchone()</w:t>
      </w:r>
      <w:r w:rsidRPr="0001463F">
        <w:rPr>
          <w:rFonts w:ascii="Times New Roman" w:hAnsi="Times New Roman" w:cs="Times New Roman"/>
          <w:color w:val="262626" w:themeColor="text1" w:themeTint="D9"/>
          <w:sz w:val="28"/>
          <w:szCs w:val="28"/>
          <w:lang w:val="uk-UA"/>
        </w:rPr>
        <w:br/>
        <w:t xml:space="preserve">            return (jsonify(row), 200) if row else (jsonify(message='Not found'), 404)</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@app.post('/api/books')</w:t>
      </w:r>
      <w:r w:rsidRPr="0001463F">
        <w:rPr>
          <w:rFonts w:ascii="Times New Roman" w:hAnsi="Times New Roman" w:cs="Times New Roman"/>
          <w:color w:val="262626" w:themeColor="text1" w:themeTint="D9"/>
          <w:sz w:val="28"/>
          <w:szCs w:val="28"/>
          <w:lang w:val="uk-UA"/>
        </w:rPr>
        <w:br/>
        <w:t>def books_create():</w:t>
      </w:r>
      <w:r w:rsidRPr="0001463F">
        <w:rPr>
          <w:rFonts w:ascii="Times New Roman" w:hAnsi="Times New Roman" w:cs="Times New Roman"/>
          <w:color w:val="262626" w:themeColor="text1" w:themeTint="D9"/>
          <w:sz w:val="28"/>
          <w:szCs w:val="28"/>
          <w:lang w:val="uk-UA"/>
        </w:rPr>
        <w:br/>
        <w:t xml:space="preserve">    data = request.get_json()</w:t>
      </w:r>
      <w:r w:rsidRPr="0001463F">
        <w:rPr>
          <w:rFonts w:ascii="Times New Roman" w:hAnsi="Times New Roman" w:cs="Times New Roman"/>
          <w:color w:val="262626" w:themeColor="text1" w:themeTint="D9"/>
          <w:sz w:val="28"/>
          <w:szCs w:val="28"/>
          <w:lang w:val="uk-UA"/>
        </w:rPr>
        <w:br/>
        <w:t xml:space="preserve">    with get_conn() as conn:</w:t>
      </w:r>
      <w:r w:rsidRPr="0001463F">
        <w:rPr>
          <w:rFonts w:ascii="Times New Roman" w:hAnsi="Times New Roman" w:cs="Times New Roman"/>
          <w:color w:val="262626" w:themeColor="text1" w:themeTint="D9"/>
          <w:sz w:val="28"/>
          <w:szCs w:val="28"/>
          <w:lang w:val="uk-UA"/>
        </w:rPr>
        <w:br/>
        <w:t xml:space="preserve">        with conn.cursor(cursor_factory=RealDictCursor) as cur:</w:t>
      </w:r>
      <w:r w:rsidRPr="0001463F">
        <w:rPr>
          <w:rFonts w:ascii="Times New Roman" w:hAnsi="Times New Roman" w:cs="Times New Roman"/>
          <w:color w:val="262626" w:themeColor="text1" w:themeTint="D9"/>
          <w:sz w:val="28"/>
          <w:szCs w:val="28"/>
          <w:lang w:val="uk-UA"/>
        </w:rPr>
        <w:br/>
        <w:t xml:space="preserve">            cur.execute("INSERT INTO books(title, author, year) VALUES (%s,%s,%s) RETURNING *",</w:t>
      </w:r>
      <w:r w:rsidRPr="0001463F">
        <w:rPr>
          <w:rFonts w:ascii="Times New Roman" w:hAnsi="Times New Roman" w:cs="Times New Roman"/>
          <w:color w:val="262626" w:themeColor="text1" w:themeTint="D9"/>
          <w:sz w:val="28"/>
          <w:szCs w:val="28"/>
          <w:lang w:val="uk-UA"/>
        </w:rPr>
        <w:br/>
        <w:t xml:space="preserve">                        (data.get('title'), data.get('author'), data.get('year')))</w:t>
      </w:r>
      <w:r w:rsidRPr="0001463F">
        <w:rPr>
          <w:rFonts w:ascii="Times New Roman" w:hAnsi="Times New Roman" w:cs="Times New Roman"/>
          <w:color w:val="262626" w:themeColor="text1" w:themeTint="D9"/>
          <w:sz w:val="28"/>
          <w:szCs w:val="28"/>
          <w:lang w:val="uk-UA"/>
        </w:rPr>
        <w:br/>
        <w:t xml:space="preserve">            row = cur.fetchone()</w:t>
      </w:r>
      <w:r w:rsidRPr="0001463F">
        <w:rPr>
          <w:rFonts w:ascii="Times New Roman" w:hAnsi="Times New Roman" w:cs="Times New Roman"/>
          <w:color w:val="262626" w:themeColor="text1" w:themeTint="D9"/>
          <w:sz w:val="28"/>
          <w:szCs w:val="28"/>
          <w:lang w:val="uk-UA"/>
        </w:rPr>
        <w:br/>
        <w:t xml:space="preserve">            conn.commit()</w:t>
      </w:r>
      <w:r w:rsidRPr="0001463F">
        <w:rPr>
          <w:rFonts w:ascii="Times New Roman" w:hAnsi="Times New Roman" w:cs="Times New Roman"/>
          <w:color w:val="262626" w:themeColor="text1" w:themeTint="D9"/>
          <w:sz w:val="28"/>
          <w:szCs w:val="28"/>
          <w:lang w:val="uk-UA"/>
        </w:rPr>
        <w:br/>
        <w:t xml:space="preserve">            return jsonify(row), 201</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@app.put('/api/books/&lt;int:id&gt;')</w:t>
      </w:r>
      <w:r w:rsidRPr="0001463F">
        <w:rPr>
          <w:rFonts w:ascii="Times New Roman" w:hAnsi="Times New Roman" w:cs="Times New Roman"/>
          <w:color w:val="262626" w:themeColor="text1" w:themeTint="D9"/>
          <w:sz w:val="28"/>
          <w:szCs w:val="28"/>
          <w:lang w:val="uk-UA"/>
        </w:rPr>
        <w:br/>
        <w:t>def books_update(id):</w:t>
      </w:r>
      <w:r w:rsidRPr="0001463F">
        <w:rPr>
          <w:rFonts w:ascii="Times New Roman" w:hAnsi="Times New Roman" w:cs="Times New Roman"/>
          <w:color w:val="262626" w:themeColor="text1" w:themeTint="D9"/>
          <w:sz w:val="28"/>
          <w:szCs w:val="28"/>
          <w:lang w:val="uk-UA"/>
        </w:rPr>
        <w:br/>
        <w:t xml:space="preserve">    data = request.get_json()</w:t>
      </w:r>
      <w:r w:rsidRPr="0001463F">
        <w:rPr>
          <w:rFonts w:ascii="Times New Roman" w:hAnsi="Times New Roman" w:cs="Times New Roman"/>
          <w:color w:val="262626" w:themeColor="text1" w:themeTint="D9"/>
          <w:sz w:val="28"/>
          <w:szCs w:val="28"/>
          <w:lang w:val="uk-UA"/>
        </w:rPr>
        <w:br/>
        <w:t xml:space="preserve">    with get_conn() as conn:</w:t>
      </w:r>
      <w:r w:rsidRPr="0001463F">
        <w:rPr>
          <w:rFonts w:ascii="Times New Roman" w:hAnsi="Times New Roman" w:cs="Times New Roman"/>
          <w:color w:val="262626" w:themeColor="text1" w:themeTint="D9"/>
          <w:sz w:val="28"/>
          <w:szCs w:val="28"/>
          <w:lang w:val="uk-UA"/>
        </w:rPr>
        <w:br/>
        <w:t xml:space="preserve">        with conn.cursor(cursor_factory=RealDictCursor) as cur:</w:t>
      </w:r>
      <w:r w:rsidRPr="0001463F">
        <w:rPr>
          <w:rFonts w:ascii="Times New Roman" w:hAnsi="Times New Roman" w:cs="Times New Roman"/>
          <w:color w:val="262626" w:themeColor="text1" w:themeTint="D9"/>
          <w:sz w:val="28"/>
          <w:szCs w:val="28"/>
          <w:lang w:val="uk-UA"/>
        </w:rPr>
        <w:br/>
        <w:t xml:space="preserve">            cur.execute("UPDATE books SET title=%s, author=%s, year=%s WHERE id=%s RETURNING *",</w:t>
      </w:r>
      <w:r w:rsidRPr="0001463F">
        <w:rPr>
          <w:rFonts w:ascii="Times New Roman" w:hAnsi="Times New Roman" w:cs="Times New Roman"/>
          <w:color w:val="262626" w:themeColor="text1" w:themeTint="D9"/>
          <w:sz w:val="28"/>
          <w:szCs w:val="28"/>
          <w:lang w:val="uk-UA"/>
        </w:rPr>
        <w:br/>
        <w:t xml:space="preserve">                        (data.get('title'), data.get('author'), data.get('year'), id))</w:t>
      </w:r>
      <w:r w:rsidRPr="0001463F">
        <w:rPr>
          <w:rFonts w:ascii="Times New Roman" w:hAnsi="Times New Roman" w:cs="Times New Roman"/>
          <w:color w:val="262626" w:themeColor="text1" w:themeTint="D9"/>
          <w:sz w:val="28"/>
          <w:szCs w:val="28"/>
          <w:lang w:val="uk-UA"/>
        </w:rPr>
        <w:br/>
        <w:t xml:space="preserve">            row = cur.fetchone()</w:t>
      </w:r>
      <w:r w:rsidRPr="0001463F">
        <w:rPr>
          <w:rFonts w:ascii="Times New Roman" w:hAnsi="Times New Roman" w:cs="Times New Roman"/>
          <w:color w:val="262626" w:themeColor="text1" w:themeTint="D9"/>
          <w:sz w:val="28"/>
          <w:szCs w:val="28"/>
          <w:lang w:val="uk-UA"/>
        </w:rPr>
        <w:br/>
        <w:t xml:space="preserve">            conn.commit()</w:t>
      </w:r>
      <w:r w:rsidRPr="0001463F">
        <w:rPr>
          <w:rFonts w:ascii="Times New Roman" w:hAnsi="Times New Roman" w:cs="Times New Roman"/>
          <w:color w:val="262626" w:themeColor="text1" w:themeTint="D9"/>
          <w:sz w:val="28"/>
          <w:szCs w:val="28"/>
          <w:lang w:val="uk-UA"/>
        </w:rPr>
        <w:br/>
        <w:t xml:space="preserve">            return (jsonify(row), 200) if row else (jsonify(message='Not found'), 404)</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@app.delete('/api/books/&lt;int:id&gt;')</w:t>
      </w:r>
      <w:r w:rsidRPr="0001463F">
        <w:rPr>
          <w:rFonts w:ascii="Times New Roman" w:hAnsi="Times New Roman" w:cs="Times New Roman"/>
          <w:color w:val="262626" w:themeColor="text1" w:themeTint="D9"/>
          <w:sz w:val="28"/>
          <w:szCs w:val="28"/>
          <w:lang w:val="uk-UA"/>
        </w:rPr>
        <w:br/>
        <w:t>def books_delete(id):</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with get_conn() as conn:</w:t>
      </w:r>
      <w:r w:rsidRPr="0001463F">
        <w:rPr>
          <w:rFonts w:ascii="Times New Roman" w:hAnsi="Times New Roman" w:cs="Times New Roman"/>
          <w:color w:val="262626" w:themeColor="text1" w:themeTint="D9"/>
          <w:sz w:val="28"/>
          <w:szCs w:val="28"/>
          <w:lang w:val="uk-UA"/>
        </w:rPr>
        <w:br/>
        <w:t xml:space="preserve">        with conn.cursor() as cur:</w:t>
      </w:r>
      <w:r w:rsidRPr="0001463F">
        <w:rPr>
          <w:rFonts w:ascii="Times New Roman" w:hAnsi="Times New Roman" w:cs="Times New Roman"/>
          <w:color w:val="262626" w:themeColor="text1" w:themeTint="D9"/>
          <w:sz w:val="28"/>
          <w:szCs w:val="28"/>
          <w:lang w:val="uk-UA"/>
        </w:rPr>
        <w:br/>
        <w:t xml:space="preserve">            cur.execute("DELETE FROM books WHERE id=%s", (id,))</w:t>
      </w:r>
      <w:r w:rsidRPr="0001463F">
        <w:rPr>
          <w:rFonts w:ascii="Times New Roman" w:hAnsi="Times New Roman" w:cs="Times New Roman"/>
          <w:color w:val="262626" w:themeColor="text1" w:themeTint="D9"/>
          <w:sz w:val="28"/>
          <w:szCs w:val="28"/>
          <w:lang w:val="uk-UA"/>
        </w:rPr>
        <w:br/>
        <w:t xml:space="preserve">            deleted = cur.rowcount</w:t>
      </w:r>
      <w:r w:rsidRPr="0001463F">
        <w:rPr>
          <w:rFonts w:ascii="Times New Roman" w:hAnsi="Times New Roman" w:cs="Times New Roman"/>
          <w:color w:val="262626" w:themeColor="text1" w:themeTint="D9"/>
          <w:sz w:val="28"/>
          <w:szCs w:val="28"/>
          <w:lang w:val="uk-UA"/>
        </w:rPr>
        <w:br/>
        <w:t xml:space="preserve">            conn.commit()</w:t>
      </w:r>
      <w:r w:rsidRPr="0001463F">
        <w:rPr>
          <w:rFonts w:ascii="Times New Roman" w:hAnsi="Times New Roman" w:cs="Times New Roman"/>
          <w:color w:val="262626" w:themeColor="text1" w:themeTint="D9"/>
          <w:sz w:val="28"/>
          <w:szCs w:val="28"/>
          <w:lang w:val="uk-UA"/>
        </w:rPr>
        <w:br/>
        <w:t xml:space="preserve">            return ('', 204) if deleted else (jsonify(message='Not found'), 404)</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if __name__ == '__main__':</w:t>
      </w:r>
      <w:r w:rsidRPr="0001463F">
        <w:rPr>
          <w:rFonts w:ascii="Times New Roman" w:hAnsi="Times New Roman" w:cs="Times New Roman"/>
          <w:color w:val="262626" w:themeColor="text1" w:themeTint="D9"/>
          <w:sz w:val="28"/>
          <w:szCs w:val="28"/>
          <w:lang w:val="uk-UA"/>
        </w:rPr>
        <w:br/>
        <w:t xml:space="preserve">    port = int(os.getenv('PORT', 3001))</w:t>
      </w:r>
      <w:r w:rsidRPr="0001463F">
        <w:rPr>
          <w:rFonts w:ascii="Times New Roman" w:hAnsi="Times New Roman" w:cs="Times New Roman"/>
          <w:color w:val="262626" w:themeColor="text1" w:themeTint="D9"/>
          <w:sz w:val="28"/>
          <w:szCs w:val="28"/>
          <w:lang w:val="uk-UA"/>
        </w:rPr>
        <w:br/>
        <w:t xml:space="preserve">    app.run(host='0.0.0.0', port=port, debug=True)</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6. Альтернатива: MongoDB (Node.js + Mongoose, приклад моделі)</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npm i mongoose</w:t>
      </w:r>
      <w:r w:rsidRPr="0001463F">
        <w:rPr>
          <w:rFonts w:ascii="Times New Roman" w:hAnsi="Times New Roman" w:cs="Times New Roman"/>
          <w:color w:val="262626" w:themeColor="text1" w:themeTint="D9"/>
          <w:sz w:val="28"/>
          <w:szCs w:val="28"/>
          <w:lang w:val="uk-UA"/>
        </w:rPr>
        <w:br/>
        <w:t>// model</w:t>
      </w:r>
      <w:r w:rsidRPr="0001463F">
        <w:rPr>
          <w:rFonts w:ascii="Times New Roman" w:hAnsi="Times New Roman" w:cs="Times New Roman"/>
          <w:color w:val="262626" w:themeColor="text1" w:themeTint="D9"/>
          <w:sz w:val="28"/>
          <w:szCs w:val="28"/>
          <w:lang w:val="uk-UA"/>
        </w:rPr>
        <w:br/>
        <w:t>const mongoose = require('mongoose');</w:t>
      </w:r>
      <w:r w:rsidRPr="0001463F">
        <w:rPr>
          <w:rFonts w:ascii="Times New Roman" w:hAnsi="Times New Roman" w:cs="Times New Roman"/>
          <w:color w:val="262626" w:themeColor="text1" w:themeTint="D9"/>
          <w:sz w:val="28"/>
          <w:szCs w:val="28"/>
          <w:lang w:val="uk-UA"/>
        </w:rPr>
        <w:br/>
        <w:t>const BookSchema = new mongoose.Schema({</w:t>
      </w:r>
      <w:r w:rsidRPr="0001463F">
        <w:rPr>
          <w:rFonts w:ascii="Times New Roman" w:hAnsi="Times New Roman" w:cs="Times New Roman"/>
          <w:color w:val="262626" w:themeColor="text1" w:themeTint="D9"/>
          <w:sz w:val="28"/>
          <w:szCs w:val="28"/>
          <w:lang w:val="uk-UA"/>
        </w:rPr>
        <w:br/>
        <w:t xml:space="preserve">  title: { type: String, required: true },</w:t>
      </w:r>
      <w:r w:rsidRPr="0001463F">
        <w:rPr>
          <w:rFonts w:ascii="Times New Roman" w:hAnsi="Times New Roman" w:cs="Times New Roman"/>
          <w:color w:val="262626" w:themeColor="text1" w:themeTint="D9"/>
          <w:sz w:val="28"/>
          <w:szCs w:val="28"/>
          <w:lang w:val="uk-UA"/>
        </w:rPr>
        <w:br/>
        <w:t xml:space="preserve">  author: { type: String, required: true },</w:t>
      </w:r>
      <w:r w:rsidRPr="0001463F">
        <w:rPr>
          <w:rFonts w:ascii="Times New Roman" w:hAnsi="Times New Roman" w:cs="Times New Roman"/>
          <w:color w:val="262626" w:themeColor="text1" w:themeTint="D9"/>
          <w:sz w:val="28"/>
          <w:szCs w:val="28"/>
          <w:lang w:val="uk-UA"/>
        </w:rPr>
        <w:br/>
        <w:t xml:space="preserve">  year: Number</w:t>
      </w:r>
      <w:r w:rsidRPr="0001463F">
        <w:rPr>
          <w:rFonts w:ascii="Times New Roman" w:hAnsi="Times New Roman" w:cs="Times New Roman"/>
          <w:color w:val="262626" w:themeColor="text1" w:themeTint="D9"/>
          <w:sz w:val="28"/>
          <w:szCs w:val="28"/>
          <w:lang w:val="uk-UA"/>
        </w:rPr>
        <w:br/>
        <w:t>}, { timestamps: true });</w:t>
      </w:r>
      <w:r w:rsidRPr="0001463F">
        <w:rPr>
          <w:rFonts w:ascii="Times New Roman" w:hAnsi="Times New Roman" w:cs="Times New Roman"/>
          <w:color w:val="262626" w:themeColor="text1" w:themeTint="D9"/>
          <w:sz w:val="28"/>
          <w:szCs w:val="28"/>
          <w:lang w:val="uk-UA"/>
        </w:rPr>
        <w:br/>
        <w:t>module.exports = mongoose.model('Book', BookSchema);</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lastRenderedPageBreak/>
        <w:t>7. Тестування Postman</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Створити колекцію «Lab3 API» з базовою змінною {{baseUrl}} (напр. http://localhost:3000).</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Додати запити: GET {{baseUrl}}/api/health; GET/POST/PUT/DELETE для /api/books.</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Налаштувати приклади body (raw JSON) для створення/оновлення.</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Додати тести (Tests) на коди відповіді, структуру JSON, наявність полів.</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Експортувати колекцію та змінні оточення до звіту.</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i/>
          <w:color w:val="262626" w:themeColor="text1" w:themeTint="D9"/>
          <w:sz w:val="28"/>
          <w:szCs w:val="28"/>
          <w:lang w:val="uk-UA"/>
        </w:rPr>
        <w:t>Приклад тесту (Postman → Tests):</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pm.test("Status is 200", function () {</w:t>
      </w:r>
      <w:r w:rsidRPr="0001463F">
        <w:rPr>
          <w:rFonts w:ascii="Times New Roman" w:hAnsi="Times New Roman" w:cs="Times New Roman"/>
          <w:color w:val="262626" w:themeColor="text1" w:themeTint="D9"/>
          <w:sz w:val="28"/>
          <w:szCs w:val="28"/>
          <w:lang w:val="uk-UA"/>
        </w:rPr>
        <w:br/>
        <w:t xml:space="preserve">  pm.response.to.have.status(200);</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t>pm.test("Has JSON", function () {</w:t>
      </w:r>
      <w:r w:rsidRPr="0001463F">
        <w:rPr>
          <w:rFonts w:ascii="Times New Roman" w:hAnsi="Times New Roman" w:cs="Times New Roman"/>
          <w:color w:val="262626" w:themeColor="text1" w:themeTint="D9"/>
          <w:sz w:val="28"/>
          <w:szCs w:val="28"/>
          <w:lang w:val="uk-UA"/>
        </w:rPr>
        <w:br/>
        <w:t xml:space="preserve">  pm.response.to.be.json;</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8. Завдання до виконання (мінімум)</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Обрати стек: A) Node.js/Express + PostgreSQL або B) Python/Flask + PostgreSQL (дозволено MongoDB як варіант).</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Створити REST API для ресурсу books (поля: id, title, author, year).</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Реалізувати всі CRUD endpoints та обробку помилок (404/400/500).</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Підготувати Postman-колекцію з тестами і змінними.</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Забезпечити читання конфігурацій із .env, додати .env.example.</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Оприлюднити код у публічному репозиторії (GitHub/GitLab) або здати архів.</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9. Вимоги до звіту</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Титульна сторінка (предмет, тема, автор, група).</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роботи, обраний стек, версії інструментів.</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Схема БД (SQL або ER-діаграма/опис колекції).</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Опис структури проєкту, скріншоти запуску сервера та Postman-тестів.</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Лістинги ключових фрагментів (роути/контролери/моделі/конфіг).</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Висновки (що вдалося, труднощі, подальші покращення).</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Посилання на репозиторій або архів з кодом, експорт Postman.</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10. Питання до захисту</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таке REST та основні HTTP-методи?</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організовані шари у вашому застосунку (routes/controllers/models)?</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Різниця між PostgreSQL і MongoDB. Коли яку БД доречно обирати?</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Принципи підключення до БД та транзакції.</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конфігуруються змінні середовища? Навіщо .env.example?</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перевіряють ваші тести в Postman?</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Додаток A. Підказки Docker (за бажанням)</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 PostgreSQL</w:t>
      </w:r>
      <w:r w:rsidRPr="0001463F">
        <w:rPr>
          <w:rFonts w:ascii="Times New Roman" w:hAnsi="Times New Roman" w:cs="Times New Roman"/>
          <w:color w:val="262626" w:themeColor="text1" w:themeTint="D9"/>
          <w:sz w:val="28"/>
          <w:szCs w:val="28"/>
          <w:lang w:val="uk-UA"/>
        </w:rPr>
        <w:br/>
        <w:t xml:space="preserve">docker run --name pg-lab3 -e POSTGRES_PASSWORD=labpass -e </w:t>
      </w:r>
      <w:r w:rsidRPr="0001463F">
        <w:rPr>
          <w:rFonts w:ascii="Times New Roman" w:hAnsi="Times New Roman" w:cs="Times New Roman"/>
          <w:color w:val="262626" w:themeColor="text1" w:themeTint="D9"/>
          <w:sz w:val="28"/>
          <w:szCs w:val="28"/>
          <w:lang w:val="uk-UA"/>
        </w:rPr>
        <w:lastRenderedPageBreak/>
        <w:t>POSTGRES_USER=labuser -e POSTGRES_DB=lab3 -p 5432:5432 -d postgres:15</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MongoDB</w:t>
      </w:r>
      <w:r w:rsidRPr="0001463F">
        <w:rPr>
          <w:rFonts w:ascii="Times New Roman" w:hAnsi="Times New Roman" w:cs="Times New Roman"/>
          <w:color w:val="262626" w:themeColor="text1" w:themeTint="D9"/>
          <w:sz w:val="28"/>
          <w:szCs w:val="28"/>
          <w:lang w:val="uk-UA"/>
        </w:rPr>
        <w:br/>
        <w:t>docker run --name mongo-lab3 -p 27017:27017 -d mongo:6</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Лабораторна робота №4</w:t>
      </w:r>
    </w:p>
    <w:p w:rsidR="007464B8" w:rsidRPr="0001463F" w:rsidRDefault="007464B8"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w:t>
      </w:r>
      <w:r w:rsidR="00A324D7" w:rsidRPr="00110C43">
        <w:rPr>
          <w:rFonts w:ascii="Times New Roman" w:eastAsia="Times New Roman" w:hAnsi="Times New Roman" w:cs="Times New Roman"/>
          <w:color w:val="222222"/>
          <w:sz w:val="28"/>
          <w:szCs w:val="28"/>
          <w:lang w:val="uk-UA"/>
        </w:rPr>
        <w:t>Інтеграція інтелектуальних сервісів (</w:t>
      </w:r>
      <w:r w:rsidR="00A324D7" w:rsidRPr="00110C43">
        <w:rPr>
          <w:rFonts w:ascii="Times New Roman" w:eastAsia="Times New Roman" w:hAnsi="Times New Roman" w:cs="Times New Roman"/>
          <w:color w:val="222222"/>
          <w:sz w:val="28"/>
          <w:szCs w:val="28"/>
        </w:rPr>
        <w:t>AI</w:t>
      </w:r>
      <w:r w:rsidR="00A324D7" w:rsidRPr="00110C43">
        <w:rPr>
          <w:rFonts w:ascii="Times New Roman" w:eastAsia="Times New Roman" w:hAnsi="Times New Roman" w:cs="Times New Roman"/>
          <w:color w:val="222222"/>
          <w:sz w:val="28"/>
          <w:szCs w:val="28"/>
          <w:lang w:val="uk-UA"/>
        </w:rPr>
        <w:t xml:space="preserve"> </w:t>
      </w:r>
      <w:r w:rsidR="00A324D7">
        <w:rPr>
          <w:rFonts w:ascii="Times New Roman" w:eastAsia="Times New Roman" w:hAnsi="Times New Roman" w:cs="Times New Roman"/>
          <w:color w:val="222222"/>
          <w:sz w:val="28"/>
          <w:szCs w:val="28"/>
        </w:rPr>
        <w:t>AP</w:t>
      </w:r>
      <w:r w:rsidRPr="0001463F">
        <w:rPr>
          <w:rFonts w:ascii="Times New Roman" w:hAnsi="Times New Roman" w:cs="Times New Roman"/>
          <w:color w:val="262626" w:themeColor="text1" w:themeTint="D9"/>
          <w:sz w:val="28"/>
          <w:szCs w:val="28"/>
          <w:lang w:val="uk-UA"/>
        </w:rPr>
        <w:t>I)»</w:t>
      </w:r>
    </w:p>
    <w:p w:rsidR="00E31BB3"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uk-UA"/>
        </w:rPr>
      </w:pPr>
      <w:r w:rsidRPr="00E31BB3">
        <w:rPr>
          <w:rFonts w:ascii="Times New Roman" w:eastAsia="Times New Roman" w:hAnsi="Times New Roman" w:cs="Times New Roman"/>
          <w:b/>
          <w:bCs/>
          <w:sz w:val="28"/>
          <w:szCs w:val="28"/>
          <w:lang w:val="uk-UA"/>
        </w:rPr>
        <w:t xml:space="preserve">Вступ. </w:t>
      </w:r>
      <w:r w:rsidRPr="00E31BB3">
        <w:rPr>
          <w:rFonts w:ascii="Times New Roman" w:eastAsia="Times New Roman" w:hAnsi="Times New Roman" w:cs="Times New Roman"/>
          <w:sz w:val="28"/>
          <w:szCs w:val="28"/>
          <w:lang w:val="uk-UA"/>
        </w:rPr>
        <w:t xml:space="preserve">Четверта лабораторна робота дисципліни </w:t>
      </w:r>
      <w:r w:rsidRPr="00E31BB3">
        <w:rPr>
          <w:rFonts w:ascii="Times New Roman" w:eastAsia="Times New Roman" w:hAnsi="Times New Roman" w:cs="Times New Roman"/>
          <w:i/>
          <w:iCs/>
          <w:sz w:val="28"/>
          <w:szCs w:val="28"/>
          <w:lang w:val="uk-UA"/>
        </w:rPr>
        <w:t>«</w:t>
      </w:r>
      <w:r w:rsidRPr="00E31BB3">
        <w:rPr>
          <w:rFonts w:ascii="Times New Roman" w:eastAsia="Times New Roman" w:hAnsi="Times New Roman" w:cs="Times New Roman"/>
          <w:i/>
          <w:iCs/>
          <w:sz w:val="28"/>
          <w:szCs w:val="28"/>
        </w:rPr>
        <w:t>Web</w:t>
      </w:r>
      <w:r w:rsidRPr="00E31BB3">
        <w:rPr>
          <w:rFonts w:ascii="Times New Roman" w:eastAsia="Times New Roman" w:hAnsi="Times New Roman" w:cs="Times New Roman"/>
          <w:i/>
          <w:iCs/>
          <w:sz w:val="28"/>
          <w:szCs w:val="28"/>
          <w:lang w:val="uk-UA"/>
        </w:rPr>
        <w:t>-базовані інтелектуальні додатки та сервіси»</w:t>
      </w:r>
      <w:r w:rsidRPr="00E31BB3">
        <w:rPr>
          <w:rFonts w:ascii="Times New Roman" w:eastAsia="Times New Roman" w:hAnsi="Times New Roman" w:cs="Times New Roman"/>
          <w:sz w:val="28"/>
          <w:szCs w:val="28"/>
          <w:lang w:val="uk-UA"/>
        </w:rPr>
        <w:t xml:space="preserve"> присвячена інтеграції веб-застосунків із зовнішніми інтелектуальними сервісами (</w:t>
      </w:r>
      <w:r w:rsidRPr="00E31BB3">
        <w:rPr>
          <w:rFonts w:ascii="Times New Roman" w:eastAsia="Times New Roman" w:hAnsi="Times New Roman" w:cs="Times New Roman"/>
          <w:sz w:val="28"/>
          <w:szCs w:val="28"/>
        </w:rPr>
        <w:t>AI</w:t>
      </w:r>
      <w:r w:rsidRPr="00E31BB3">
        <w:rPr>
          <w:rFonts w:ascii="Times New Roman" w:eastAsia="Times New Roman" w:hAnsi="Times New Roman" w:cs="Times New Roman"/>
          <w:sz w:val="28"/>
          <w:szCs w:val="28"/>
          <w:lang w:val="uk-UA"/>
        </w:rPr>
        <w:t xml:space="preserve"> </w:t>
      </w:r>
      <w:r w:rsidRPr="00E31BB3">
        <w:rPr>
          <w:rFonts w:ascii="Times New Roman" w:eastAsia="Times New Roman" w:hAnsi="Times New Roman" w:cs="Times New Roman"/>
          <w:sz w:val="28"/>
          <w:szCs w:val="28"/>
        </w:rPr>
        <w:t>API</w:t>
      </w:r>
      <w:r w:rsidRPr="00E31BB3">
        <w:rPr>
          <w:rFonts w:ascii="Times New Roman" w:eastAsia="Times New Roman" w:hAnsi="Times New Roman" w:cs="Times New Roman"/>
          <w:sz w:val="28"/>
          <w:szCs w:val="28"/>
          <w:lang w:val="uk-UA"/>
        </w:rPr>
        <w:t>). На цьому етапі студенти переходять від базової клієнт–серверної взаємодії до використання потужних можливостей сучасних мовних і аналітичних моделей, що забезпечують новий рівень функціональності додатків.</w:t>
      </w:r>
    </w:p>
    <w:p w:rsidR="00E31BB3"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uk-UA"/>
        </w:rPr>
      </w:pPr>
      <w:r w:rsidRPr="00E31BB3">
        <w:rPr>
          <w:rFonts w:ascii="Times New Roman" w:eastAsia="Times New Roman" w:hAnsi="Times New Roman" w:cs="Times New Roman"/>
          <w:sz w:val="28"/>
          <w:szCs w:val="28"/>
          <w:lang w:val="uk-UA"/>
        </w:rPr>
        <w:t xml:space="preserve">Основна увага приділяється підключенню до готових </w:t>
      </w:r>
      <w:r w:rsidRPr="00E31BB3">
        <w:rPr>
          <w:rFonts w:ascii="Times New Roman" w:eastAsia="Times New Roman" w:hAnsi="Times New Roman" w:cs="Times New Roman"/>
          <w:sz w:val="28"/>
          <w:szCs w:val="28"/>
        </w:rPr>
        <w:t>API</w:t>
      </w:r>
      <w:r w:rsidRPr="00E31BB3">
        <w:rPr>
          <w:rFonts w:ascii="Times New Roman" w:eastAsia="Times New Roman" w:hAnsi="Times New Roman" w:cs="Times New Roman"/>
          <w:sz w:val="28"/>
          <w:szCs w:val="28"/>
          <w:lang w:val="uk-UA"/>
        </w:rPr>
        <w:t xml:space="preserve"> провайдерів штучного інтелекту (</w:t>
      </w:r>
      <w:r w:rsidRPr="00E31BB3">
        <w:rPr>
          <w:rFonts w:ascii="Times New Roman" w:eastAsia="Times New Roman" w:hAnsi="Times New Roman" w:cs="Times New Roman"/>
          <w:sz w:val="28"/>
          <w:szCs w:val="28"/>
        </w:rPr>
        <w:t>OpenAI</w:t>
      </w:r>
      <w:r w:rsidRPr="00E31BB3">
        <w:rPr>
          <w:rFonts w:ascii="Times New Roman" w:eastAsia="Times New Roman" w:hAnsi="Times New Roman" w:cs="Times New Roman"/>
          <w:sz w:val="28"/>
          <w:szCs w:val="28"/>
          <w:lang w:val="uk-UA"/>
        </w:rPr>
        <w:t xml:space="preserve">, </w:t>
      </w:r>
      <w:r w:rsidRPr="00E31BB3">
        <w:rPr>
          <w:rFonts w:ascii="Times New Roman" w:eastAsia="Times New Roman" w:hAnsi="Times New Roman" w:cs="Times New Roman"/>
          <w:sz w:val="28"/>
          <w:szCs w:val="28"/>
        </w:rPr>
        <w:t>Hugging</w:t>
      </w:r>
      <w:r w:rsidRPr="00E31BB3">
        <w:rPr>
          <w:rFonts w:ascii="Times New Roman" w:eastAsia="Times New Roman" w:hAnsi="Times New Roman" w:cs="Times New Roman"/>
          <w:sz w:val="28"/>
          <w:szCs w:val="28"/>
          <w:lang w:val="uk-UA"/>
        </w:rPr>
        <w:t xml:space="preserve"> </w:t>
      </w:r>
      <w:r w:rsidRPr="00E31BB3">
        <w:rPr>
          <w:rFonts w:ascii="Times New Roman" w:eastAsia="Times New Roman" w:hAnsi="Times New Roman" w:cs="Times New Roman"/>
          <w:sz w:val="28"/>
          <w:szCs w:val="28"/>
        </w:rPr>
        <w:t>Face</w:t>
      </w:r>
      <w:r w:rsidRPr="00E31BB3">
        <w:rPr>
          <w:rFonts w:ascii="Times New Roman" w:eastAsia="Times New Roman" w:hAnsi="Times New Roman" w:cs="Times New Roman"/>
          <w:sz w:val="28"/>
          <w:szCs w:val="28"/>
          <w:lang w:val="uk-UA"/>
        </w:rPr>
        <w:t xml:space="preserve">, </w:t>
      </w:r>
      <w:r w:rsidRPr="00E31BB3">
        <w:rPr>
          <w:rFonts w:ascii="Times New Roman" w:eastAsia="Times New Roman" w:hAnsi="Times New Roman" w:cs="Times New Roman"/>
          <w:sz w:val="28"/>
          <w:szCs w:val="28"/>
        </w:rPr>
        <w:t>Google</w:t>
      </w:r>
      <w:r w:rsidRPr="00E31BB3">
        <w:rPr>
          <w:rFonts w:ascii="Times New Roman" w:eastAsia="Times New Roman" w:hAnsi="Times New Roman" w:cs="Times New Roman"/>
          <w:sz w:val="28"/>
          <w:szCs w:val="28"/>
          <w:lang w:val="uk-UA"/>
        </w:rPr>
        <w:t xml:space="preserve"> </w:t>
      </w:r>
      <w:r w:rsidRPr="00E31BB3">
        <w:rPr>
          <w:rFonts w:ascii="Times New Roman" w:eastAsia="Times New Roman" w:hAnsi="Times New Roman" w:cs="Times New Roman"/>
          <w:sz w:val="28"/>
          <w:szCs w:val="28"/>
        </w:rPr>
        <w:t>AI</w:t>
      </w:r>
      <w:r w:rsidRPr="00E31BB3">
        <w:rPr>
          <w:rFonts w:ascii="Times New Roman" w:eastAsia="Times New Roman" w:hAnsi="Times New Roman" w:cs="Times New Roman"/>
          <w:sz w:val="28"/>
          <w:szCs w:val="28"/>
          <w:lang w:val="uk-UA"/>
        </w:rPr>
        <w:t>) через безпечний бекенд-проксі. Це дозволяє організувати роботу чат-ботів, систем аналізу текстів та інших інтелектуальних сервісів без розкриття ключів користувачам і клієнтській частині.</w:t>
      </w:r>
    </w:p>
    <w:p w:rsidR="00E31BB3"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У процесі виконання роботи студенти навчаться:</w:t>
      </w:r>
    </w:p>
    <w:p w:rsidR="00E31BB3" w:rsidRPr="00E31BB3" w:rsidRDefault="00E31BB3" w:rsidP="00E31BB3">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налаштовувати середовище та </w:t>
      </w:r>
      <w:r w:rsidRPr="00E31BB3">
        <w:rPr>
          <w:rFonts w:ascii="Times New Roman" w:eastAsia="Times New Roman" w:hAnsi="Times New Roman" w:cs="Times New Roman"/>
          <w:sz w:val="28"/>
          <w:szCs w:val="28"/>
        </w:rPr>
        <w:t>API</w:t>
      </w:r>
      <w:r w:rsidRPr="00E31BB3">
        <w:rPr>
          <w:rFonts w:ascii="Times New Roman" w:eastAsia="Times New Roman" w:hAnsi="Times New Roman" w:cs="Times New Roman"/>
          <w:sz w:val="28"/>
          <w:szCs w:val="28"/>
          <w:lang w:val="ru-RU"/>
        </w:rPr>
        <w:t>-ключі для підключення зовнішніх моделей;</w:t>
      </w:r>
    </w:p>
    <w:p w:rsidR="00E31BB3" w:rsidRPr="00E31BB3" w:rsidRDefault="00E31BB3" w:rsidP="00E31BB3">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реалізовувати ендпоінти для роботи з </w:t>
      </w:r>
      <w:r w:rsidRPr="00E31BB3">
        <w:rPr>
          <w:rFonts w:ascii="Times New Roman" w:eastAsia="Times New Roman" w:hAnsi="Times New Roman" w:cs="Times New Roman"/>
          <w:sz w:val="28"/>
          <w:szCs w:val="28"/>
        </w:rPr>
        <w:t>LLM</w:t>
      </w:r>
      <w:r w:rsidRPr="00E31BB3">
        <w:rPr>
          <w:rFonts w:ascii="Times New Roman" w:eastAsia="Times New Roman" w:hAnsi="Times New Roman" w:cs="Times New Roman"/>
          <w:sz w:val="28"/>
          <w:szCs w:val="28"/>
          <w:lang w:val="ru-RU"/>
        </w:rPr>
        <w:t xml:space="preserve"> (генерація тексту) та </w:t>
      </w:r>
      <w:r w:rsidRPr="00E31BB3">
        <w:rPr>
          <w:rFonts w:ascii="Times New Roman" w:eastAsia="Times New Roman" w:hAnsi="Times New Roman" w:cs="Times New Roman"/>
          <w:sz w:val="28"/>
          <w:szCs w:val="28"/>
        </w:rPr>
        <w:t>NLP</w:t>
      </w:r>
      <w:r w:rsidRPr="00E31BB3">
        <w:rPr>
          <w:rFonts w:ascii="Times New Roman" w:eastAsia="Times New Roman" w:hAnsi="Times New Roman" w:cs="Times New Roman"/>
          <w:sz w:val="28"/>
          <w:szCs w:val="28"/>
          <w:lang w:val="ru-RU"/>
        </w:rPr>
        <w:t>-моделями (аналіз тональності, категоризація);</w:t>
      </w:r>
    </w:p>
    <w:p w:rsidR="00E31BB3" w:rsidRPr="00E31BB3" w:rsidRDefault="00E31BB3" w:rsidP="00E31BB3">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lastRenderedPageBreak/>
        <w:t xml:space="preserve">застосовувати архітектуру «клієнт → сервер → провайдер </w:t>
      </w:r>
      <w:r w:rsidRPr="00E31BB3">
        <w:rPr>
          <w:rFonts w:ascii="Times New Roman" w:eastAsia="Times New Roman" w:hAnsi="Times New Roman" w:cs="Times New Roman"/>
          <w:sz w:val="28"/>
          <w:szCs w:val="28"/>
        </w:rPr>
        <w:t>AI</w:t>
      </w:r>
      <w:r w:rsidRPr="00E31BB3">
        <w:rPr>
          <w:rFonts w:ascii="Times New Roman" w:eastAsia="Times New Roman" w:hAnsi="Times New Roman" w:cs="Times New Roman"/>
          <w:sz w:val="28"/>
          <w:szCs w:val="28"/>
          <w:lang w:val="ru-RU"/>
        </w:rPr>
        <w:t>», що забезпечує безпечність і контроль;</w:t>
      </w:r>
    </w:p>
    <w:p w:rsidR="00E31BB3" w:rsidRPr="00E31BB3" w:rsidRDefault="00E31BB3" w:rsidP="00E31BB3">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організовувати обробку відповідей у форматі </w:t>
      </w:r>
      <w:r w:rsidRPr="00E31BB3">
        <w:rPr>
          <w:rFonts w:ascii="Times New Roman" w:eastAsia="Times New Roman" w:hAnsi="Times New Roman" w:cs="Times New Roman"/>
          <w:sz w:val="28"/>
          <w:szCs w:val="28"/>
        </w:rPr>
        <w:t>JSON</w:t>
      </w:r>
      <w:r w:rsidRPr="00E31BB3">
        <w:rPr>
          <w:rFonts w:ascii="Times New Roman" w:eastAsia="Times New Roman" w:hAnsi="Times New Roman" w:cs="Times New Roman"/>
          <w:sz w:val="28"/>
          <w:szCs w:val="28"/>
          <w:lang w:val="ru-RU"/>
        </w:rPr>
        <w:t xml:space="preserve"> та в режимі потокової передачі (</w:t>
      </w:r>
      <w:r w:rsidRPr="00E31BB3">
        <w:rPr>
          <w:rFonts w:ascii="Times New Roman" w:eastAsia="Times New Roman" w:hAnsi="Times New Roman" w:cs="Times New Roman"/>
          <w:sz w:val="28"/>
          <w:szCs w:val="28"/>
        </w:rPr>
        <w:t>streaming</w:t>
      </w:r>
      <w:r w:rsidRPr="00E31BB3">
        <w:rPr>
          <w:rFonts w:ascii="Times New Roman" w:eastAsia="Times New Roman" w:hAnsi="Times New Roman" w:cs="Times New Roman"/>
          <w:sz w:val="28"/>
          <w:szCs w:val="28"/>
          <w:lang w:val="ru-RU"/>
        </w:rPr>
        <w:t>);</w:t>
      </w:r>
    </w:p>
    <w:p w:rsidR="00E31BB3" w:rsidRPr="00E31BB3" w:rsidRDefault="00E31BB3" w:rsidP="00E31BB3">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створювати простий клієнтський інтерфейс для взаємодії з </w:t>
      </w:r>
      <w:r w:rsidRPr="00E31BB3">
        <w:rPr>
          <w:rFonts w:ascii="Times New Roman" w:eastAsia="Times New Roman" w:hAnsi="Times New Roman" w:cs="Times New Roman"/>
          <w:sz w:val="28"/>
          <w:szCs w:val="28"/>
        </w:rPr>
        <w:t>AI</w:t>
      </w:r>
      <w:r w:rsidRPr="00E31BB3">
        <w:rPr>
          <w:rFonts w:ascii="Times New Roman" w:eastAsia="Times New Roman" w:hAnsi="Times New Roman" w:cs="Times New Roman"/>
          <w:sz w:val="28"/>
          <w:szCs w:val="28"/>
          <w:lang w:val="ru-RU"/>
        </w:rPr>
        <w:t xml:space="preserve"> </w:t>
      </w:r>
      <w:r w:rsidRPr="00E31BB3">
        <w:rPr>
          <w:rFonts w:ascii="Times New Roman" w:eastAsia="Times New Roman" w:hAnsi="Times New Roman" w:cs="Times New Roman"/>
          <w:sz w:val="28"/>
          <w:szCs w:val="28"/>
        </w:rPr>
        <w:t>API</w:t>
      </w:r>
      <w:r w:rsidRPr="00E31BB3">
        <w:rPr>
          <w:rFonts w:ascii="Times New Roman" w:eastAsia="Times New Roman" w:hAnsi="Times New Roman" w:cs="Times New Roman"/>
          <w:sz w:val="28"/>
          <w:szCs w:val="28"/>
          <w:lang w:val="ru-RU"/>
        </w:rPr>
        <w:t>;</w:t>
      </w:r>
    </w:p>
    <w:p w:rsidR="00E31BB3" w:rsidRPr="00E31BB3" w:rsidRDefault="00E31BB3" w:rsidP="00E31BB3">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проводити тестування сервісів за допомогою </w:t>
      </w:r>
      <w:r w:rsidRPr="00E31BB3">
        <w:rPr>
          <w:rFonts w:ascii="Times New Roman" w:eastAsia="Times New Roman" w:hAnsi="Times New Roman" w:cs="Times New Roman"/>
          <w:sz w:val="28"/>
          <w:szCs w:val="28"/>
        </w:rPr>
        <w:t>Postman</w:t>
      </w:r>
      <w:r w:rsidRPr="00E31BB3">
        <w:rPr>
          <w:rFonts w:ascii="Times New Roman" w:eastAsia="Times New Roman" w:hAnsi="Times New Roman" w:cs="Times New Roman"/>
          <w:sz w:val="28"/>
          <w:szCs w:val="28"/>
          <w:lang w:val="ru-RU"/>
        </w:rPr>
        <w:t>, створюючи тести для перевірки стабільності роботи.</w:t>
      </w:r>
    </w:p>
    <w:p w:rsidR="007464B8"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Практична цінність цієї роботи полягає в оволодінні сучасними інструментами інтеграції штучного інтелекту у веб-додатки. Це навичка, яка особливо затребувана в сучасній індустрії, адже більшість цифрових сервісів сьогодні використовують </w:t>
      </w:r>
      <w:r w:rsidRPr="00E31BB3">
        <w:rPr>
          <w:rFonts w:ascii="Times New Roman" w:eastAsia="Times New Roman" w:hAnsi="Times New Roman" w:cs="Times New Roman"/>
          <w:sz w:val="28"/>
          <w:szCs w:val="28"/>
        </w:rPr>
        <w:t>AI</w:t>
      </w:r>
      <w:r w:rsidRPr="00E31BB3">
        <w:rPr>
          <w:rFonts w:ascii="Times New Roman" w:eastAsia="Times New Roman" w:hAnsi="Times New Roman" w:cs="Times New Roman"/>
          <w:sz w:val="28"/>
          <w:szCs w:val="28"/>
          <w:lang w:val="ru-RU"/>
        </w:rPr>
        <w:t xml:space="preserve"> для покращення взаємодії з користувачами, персоналізації контенту та підвищення ефективності бізнес-процесів.</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1. Мета та результати навчання</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навчитись підключати готові AI API (OpenAI, Hugging Face, Google AI) до веб-застосунку через безпечний бекенд-проксі, виконувати обробку відповідей і відображення результатів на клієнті.</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Після виконання роботи студент повинен уміти:</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налаштувати API-ключі та середовище;</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реалізувати ендпоінти для чат-бота/аналізу тексту;</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виконати запити до моделей LLM і моделей NLP (тональність, категоризація);</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опрацьовувати відповіді (JSON/stream) та показувати їх на фронтенді;</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тестувати API у Postman і підготувати звіт.</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2. Попередні вимоги</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Встановлені: Git, Node.js LTS або Python 3.10+, Postman.</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Акаунти/ключі: OPENAI_API_KEY, HF_TOKEN (Hugging Face Inference API), GOOGLE_API_KEY (за бажанням).</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Базові вміння з HTTP/REST (GET/POST), робота з .env.</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3. Короткі теоретичні відомості</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LLM (Large Language Models): моделі, що генерують/аналізують текст. Основні параметри запиту: model, messages/input, temperature, max_tokens.</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Embeddings: числові вектори для пошуку за змістом, кластеризації й семантичної схожості.</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Inference endpoints: готові хости моделей (OpenAI/Google) або сторонні моделі через Hugging Face Inference API.</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Проксі через бекенд: ніколи не зберігати API-ключ на фронтенді; запити з браузера → ваш сервер → провайдер AI.</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Потокова передача (streaming): корисна для чат-інтерфейсу; фронтенд поступово виводить токени.</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Етика/безпека: обмеження вводу, фільтрація PII, логування, контроль вартості (rate limit), кешування відповідей.</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4. Варіант A: Node.js / Express (проксі до AI)</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4.1. Створення проєкту і залежностей</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br/>
        <w:t>mkdir lr4-ai-express &amp;&amp; cd lr4-ai-express</w:t>
      </w:r>
      <w:r w:rsidRPr="0001463F">
        <w:rPr>
          <w:rFonts w:ascii="Times New Roman" w:hAnsi="Times New Roman" w:cs="Times New Roman"/>
          <w:color w:val="262626" w:themeColor="text1" w:themeTint="D9"/>
          <w:sz w:val="28"/>
          <w:szCs w:val="28"/>
          <w:lang w:val="uk-UA"/>
        </w:rPr>
        <w:br/>
        <w:t>npm init -y</w:t>
      </w:r>
      <w:r w:rsidRPr="0001463F">
        <w:rPr>
          <w:rFonts w:ascii="Times New Roman" w:hAnsi="Times New Roman" w:cs="Times New Roman"/>
          <w:color w:val="262626" w:themeColor="text1" w:themeTint="D9"/>
          <w:sz w:val="28"/>
          <w:szCs w:val="28"/>
          <w:lang w:val="uk-UA"/>
        </w:rPr>
        <w:br/>
        <w:t>npm i express cors dotenv node-fetch</w:t>
      </w:r>
      <w:r w:rsidRPr="0001463F">
        <w:rPr>
          <w:rFonts w:ascii="Times New Roman" w:hAnsi="Times New Roman" w:cs="Times New Roman"/>
          <w:color w:val="262626" w:themeColor="text1" w:themeTint="D9"/>
          <w:sz w:val="28"/>
          <w:szCs w:val="28"/>
          <w:lang w:val="uk-UA"/>
        </w:rPr>
        <w:br/>
        <w:t># додатково для HF: npm i axios</w:t>
      </w:r>
      <w:r w:rsidRPr="0001463F">
        <w:rPr>
          <w:rFonts w:ascii="Times New Roman" w:hAnsi="Times New Roman" w:cs="Times New Roman"/>
          <w:color w:val="262626" w:themeColor="text1" w:themeTint="D9"/>
          <w:sz w:val="28"/>
          <w:szCs w:val="28"/>
          <w:lang w:val="uk-UA"/>
        </w:rPr>
        <w:br/>
        <w:t>npm i -D nodemon</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4.2. Структура</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lr4-ai-express/</w:t>
      </w:r>
      <w:r w:rsidRPr="0001463F">
        <w:rPr>
          <w:rFonts w:ascii="Times New Roman" w:hAnsi="Times New Roman" w:cs="Times New Roman"/>
          <w:color w:val="262626" w:themeColor="text1" w:themeTint="D9"/>
          <w:sz w:val="28"/>
          <w:szCs w:val="28"/>
          <w:lang w:val="uk-UA"/>
        </w:rPr>
        <w:br/>
        <w:t xml:space="preserve"> ├─ src/</w:t>
      </w:r>
      <w:r w:rsidRPr="0001463F">
        <w:rPr>
          <w:rFonts w:ascii="Times New Roman" w:hAnsi="Times New Roman" w:cs="Times New Roman"/>
          <w:color w:val="262626" w:themeColor="text1" w:themeTint="D9"/>
          <w:sz w:val="28"/>
          <w:szCs w:val="28"/>
          <w:lang w:val="uk-UA"/>
        </w:rPr>
        <w:br/>
        <w:t xml:space="preserve"> │  ├─ index.js</w:t>
      </w:r>
      <w:r w:rsidRPr="0001463F">
        <w:rPr>
          <w:rFonts w:ascii="Times New Roman" w:hAnsi="Times New Roman" w:cs="Times New Roman"/>
          <w:color w:val="262626" w:themeColor="text1" w:themeTint="D9"/>
          <w:sz w:val="28"/>
          <w:szCs w:val="28"/>
          <w:lang w:val="uk-UA"/>
        </w:rPr>
        <w:br/>
        <w:t xml:space="preserve"> │  ├─ providers/</w:t>
      </w:r>
      <w:r w:rsidRPr="0001463F">
        <w:rPr>
          <w:rFonts w:ascii="Times New Roman" w:hAnsi="Times New Roman" w:cs="Times New Roman"/>
          <w:color w:val="262626" w:themeColor="text1" w:themeTint="D9"/>
          <w:sz w:val="28"/>
          <w:szCs w:val="28"/>
          <w:lang w:val="uk-UA"/>
        </w:rPr>
        <w:br/>
        <w:t xml:space="preserve"> │  │   ├─ openai.js</w:t>
      </w:r>
      <w:r w:rsidRPr="0001463F">
        <w:rPr>
          <w:rFonts w:ascii="Times New Roman" w:hAnsi="Times New Roman" w:cs="Times New Roman"/>
          <w:color w:val="262626" w:themeColor="text1" w:themeTint="D9"/>
          <w:sz w:val="28"/>
          <w:szCs w:val="28"/>
          <w:lang w:val="uk-UA"/>
        </w:rPr>
        <w:br/>
        <w:t xml:space="preserve"> │  │   ├─ huggingface.js</w:t>
      </w:r>
      <w:r w:rsidRPr="0001463F">
        <w:rPr>
          <w:rFonts w:ascii="Times New Roman" w:hAnsi="Times New Roman" w:cs="Times New Roman"/>
          <w:color w:val="262626" w:themeColor="text1" w:themeTint="D9"/>
          <w:sz w:val="28"/>
          <w:szCs w:val="28"/>
          <w:lang w:val="uk-UA"/>
        </w:rPr>
        <w:br/>
        <w:t xml:space="preserve"> │  │   └─ googleai.js</w:t>
      </w:r>
      <w:r w:rsidRPr="0001463F">
        <w:rPr>
          <w:rFonts w:ascii="Times New Roman" w:hAnsi="Times New Roman" w:cs="Times New Roman"/>
          <w:color w:val="262626" w:themeColor="text1" w:themeTint="D9"/>
          <w:sz w:val="28"/>
          <w:szCs w:val="28"/>
          <w:lang w:val="uk-UA"/>
        </w:rPr>
        <w:br/>
        <w:t xml:space="preserve"> │  └─ routes.js</w:t>
      </w:r>
      <w:r w:rsidRPr="0001463F">
        <w:rPr>
          <w:rFonts w:ascii="Times New Roman" w:hAnsi="Times New Roman" w:cs="Times New Roman"/>
          <w:color w:val="262626" w:themeColor="text1" w:themeTint="D9"/>
          <w:sz w:val="28"/>
          <w:szCs w:val="28"/>
          <w:lang w:val="uk-UA"/>
        </w:rPr>
        <w:br/>
        <w:t xml:space="preserve"> ├─ .env (.env.example)</w:t>
      </w:r>
      <w:r w:rsidRPr="0001463F">
        <w:rPr>
          <w:rFonts w:ascii="Times New Roman" w:hAnsi="Times New Roman" w:cs="Times New Roman"/>
          <w:color w:val="262626" w:themeColor="text1" w:themeTint="D9"/>
          <w:sz w:val="28"/>
          <w:szCs w:val="28"/>
          <w:lang w:val="uk-UA"/>
        </w:rPr>
        <w:br/>
        <w:t xml:space="preserve"> └─ package.json</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4.3. .env (приклад)</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PORT=4000</w:t>
      </w:r>
      <w:r w:rsidRPr="0001463F">
        <w:rPr>
          <w:rFonts w:ascii="Times New Roman" w:hAnsi="Times New Roman" w:cs="Times New Roman"/>
          <w:color w:val="262626" w:themeColor="text1" w:themeTint="D9"/>
          <w:sz w:val="28"/>
          <w:szCs w:val="28"/>
          <w:lang w:val="uk-UA"/>
        </w:rPr>
        <w:br/>
        <w:t>OPENAI_API_KEY=sk-...</w:t>
      </w:r>
      <w:r w:rsidRPr="0001463F">
        <w:rPr>
          <w:rFonts w:ascii="Times New Roman" w:hAnsi="Times New Roman" w:cs="Times New Roman"/>
          <w:color w:val="262626" w:themeColor="text1" w:themeTint="D9"/>
          <w:sz w:val="28"/>
          <w:szCs w:val="28"/>
          <w:lang w:val="uk-UA"/>
        </w:rPr>
        <w:br/>
        <w:t>HF_TOKEN=hf_...</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GOOGLE_API_KEY=...</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4.4. Точка входу (src/index.js)</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express = require('express'); const cors = require('cors'); require('dotenv').config();</w:t>
      </w:r>
      <w:r w:rsidRPr="0001463F">
        <w:rPr>
          <w:rFonts w:ascii="Times New Roman" w:hAnsi="Times New Roman" w:cs="Times New Roman"/>
          <w:color w:val="262626" w:themeColor="text1" w:themeTint="D9"/>
          <w:sz w:val="28"/>
          <w:szCs w:val="28"/>
          <w:lang w:val="uk-UA"/>
        </w:rPr>
        <w:br/>
        <w:t>const routes = require('./routes'); const app = express();</w:t>
      </w:r>
      <w:r w:rsidRPr="0001463F">
        <w:rPr>
          <w:rFonts w:ascii="Times New Roman" w:hAnsi="Times New Roman" w:cs="Times New Roman"/>
          <w:color w:val="262626" w:themeColor="text1" w:themeTint="D9"/>
          <w:sz w:val="28"/>
          <w:szCs w:val="28"/>
          <w:lang w:val="uk-UA"/>
        </w:rPr>
        <w:br/>
        <w:t>app.use(cors()); app.use(express.json());</w:t>
      </w:r>
      <w:r w:rsidRPr="0001463F">
        <w:rPr>
          <w:rFonts w:ascii="Times New Roman" w:hAnsi="Times New Roman" w:cs="Times New Roman"/>
          <w:color w:val="262626" w:themeColor="text1" w:themeTint="D9"/>
          <w:sz w:val="28"/>
          <w:szCs w:val="28"/>
          <w:lang w:val="uk-UA"/>
        </w:rPr>
        <w:br/>
        <w:t>app.use('/api', routes);</w:t>
      </w:r>
      <w:r w:rsidRPr="0001463F">
        <w:rPr>
          <w:rFonts w:ascii="Times New Roman" w:hAnsi="Times New Roman" w:cs="Times New Roman"/>
          <w:color w:val="262626" w:themeColor="text1" w:themeTint="D9"/>
          <w:sz w:val="28"/>
          <w:szCs w:val="28"/>
          <w:lang w:val="uk-UA"/>
        </w:rPr>
        <w:br/>
        <w:t>const port = process.env.PORT || 4000;</w:t>
      </w:r>
      <w:r w:rsidRPr="0001463F">
        <w:rPr>
          <w:rFonts w:ascii="Times New Roman" w:hAnsi="Times New Roman" w:cs="Times New Roman"/>
          <w:color w:val="262626" w:themeColor="text1" w:themeTint="D9"/>
          <w:sz w:val="28"/>
          <w:szCs w:val="28"/>
          <w:lang w:val="uk-UA"/>
        </w:rPr>
        <w:br/>
        <w:t>app.listen(port, () =&gt; console.log(`API on http://localhost:${port}`));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4.5. Провайдери (спрощено)</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 src/providers/openai.js</w:t>
      </w:r>
      <w:r w:rsidRPr="0001463F">
        <w:rPr>
          <w:rFonts w:ascii="Times New Roman" w:hAnsi="Times New Roman" w:cs="Times New Roman"/>
          <w:color w:val="262626" w:themeColor="text1" w:themeTint="D9"/>
          <w:sz w:val="28"/>
          <w:szCs w:val="28"/>
          <w:lang w:val="uk-UA"/>
        </w:rPr>
        <w:br/>
        <w:t>const fetch = (...args) =&gt; import('node-fetch').then(({default: f}) =&gt; f(...args));</w:t>
      </w:r>
      <w:r w:rsidRPr="0001463F">
        <w:rPr>
          <w:rFonts w:ascii="Times New Roman" w:hAnsi="Times New Roman" w:cs="Times New Roman"/>
          <w:color w:val="262626" w:themeColor="text1" w:themeTint="D9"/>
          <w:sz w:val="28"/>
          <w:szCs w:val="28"/>
          <w:lang w:val="uk-UA"/>
        </w:rPr>
        <w:br/>
        <w:t>exports.chat = async (messages, model = "gpt-4o-mini") =&gt; {</w:t>
      </w:r>
      <w:r w:rsidRPr="0001463F">
        <w:rPr>
          <w:rFonts w:ascii="Times New Roman" w:hAnsi="Times New Roman" w:cs="Times New Roman"/>
          <w:color w:val="262626" w:themeColor="text1" w:themeTint="D9"/>
          <w:sz w:val="28"/>
          <w:szCs w:val="28"/>
          <w:lang w:val="uk-UA"/>
        </w:rPr>
        <w:br/>
        <w:t xml:space="preserve">  const r = await fetch("https://api.openai.com/v1/chat/completions", {</w:t>
      </w:r>
      <w:r w:rsidRPr="0001463F">
        <w:rPr>
          <w:rFonts w:ascii="Times New Roman" w:hAnsi="Times New Roman" w:cs="Times New Roman"/>
          <w:color w:val="262626" w:themeColor="text1" w:themeTint="D9"/>
          <w:sz w:val="28"/>
          <w:szCs w:val="28"/>
          <w:lang w:val="uk-UA"/>
        </w:rPr>
        <w:br/>
        <w:t xml:space="preserve">    method:"POST",</w:t>
      </w:r>
      <w:r w:rsidRPr="0001463F">
        <w:rPr>
          <w:rFonts w:ascii="Times New Roman" w:hAnsi="Times New Roman" w:cs="Times New Roman"/>
          <w:color w:val="262626" w:themeColor="text1" w:themeTint="D9"/>
          <w:sz w:val="28"/>
          <w:szCs w:val="28"/>
          <w:lang w:val="uk-UA"/>
        </w:rPr>
        <w:br/>
        <w:t xml:space="preserve">    headers:{</w:t>
      </w:r>
      <w:r w:rsidRPr="0001463F">
        <w:rPr>
          <w:rFonts w:ascii="Times New Roman" w:hAnsi="Times New Roman" w:cs="Times New Roman"/>
          <w:color w:val="262626" w:themeColor="text1" w:themeTint="D9"/>
          <w:sz w:val="28"/>
          <w:szCs w:val="28"/>
          <w:lang w:val="uk-UA"/>
        </w:rPr>
        <w:br/>
        <w:t xml:space="preserve">      "Content-Type":"application/json",</w:t>
      </w:r>
      <w:r w:rsidRPr="0001463F">
        <w:rPr>
          <w:rFonts w:ascii="Times New Roman" w:hAnsi="Times New Roman" w:cs="Times New Roman"/>
          <w:color w:val="262626" w:themeColor="text1" w:themeTint="D9"/>
          <w:sz w:val="28"/>
          <w:szCs w:val="28"/>
          <w:lang w:val="uk-UA"/>
        </w:rPr>
        <w:br/>
        <w:t xml:space="preserve">      "Authorization":`Bearer ${process.env.OPENAI_API_KEY}`</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body: JSON.stringify({ model, messages, temperature: 0.2 })</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w:t>
      </w:r>
      <w:r w:rsidRPr="0001463F">
        <w:rPr>
          <w:rFonts w:ascii="Times New Roman" w:hAnsi="Times New Roman" w:cs="Times New Roman"/>
          <w:color w:val="262626" w:themeColor="text1" w:themeTint="D9"/>
          <w:sz w:val="28"/>
          <w:szCs w:val="28"/>
          <w:lang w:val="uk-UA"/>
        </w:rPr>
        <w:br/>
        <w:t xml:space="preserve">  const j = await r.json();</w:t>
      </w:r>
      <w:r w:rsidRPr="0001463F">
        <w:rPr>
          <w:rFonts w:ascii="Times New Roman" w:hAnsi="Times New Roman" w:cs="Times New Roman"/>
          <w:color w:val="262626" w:themeColor="text1" w:themeTint="D9"/>
          <w:sz w:val="28"/>
          <w:szCs w:val="28"/>
          <w:lang w:val="uk-UA"/>
        </w:rPr>
        <w:br/>
        <w:t xml:space="preserve">  return j.choices?.[0]?.message?.content || JSON.stringify(j);</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src/providers/huggingface.js (тональність через Inference API)</w:t>
      </w:r>
      <w:r w:rsidRPr="0001463F">
        <w:rPr>
          <w:rFonts w:ascii="Times New Roman" w:hAnsi="Times New Roman" w:cs="Times New Roman"/>
          <w:color w:val="262626" w:themeColor="text1" w:themeTint="D9"/>
          <w:sz w:val="28"/>
          <w:szCs w:val="28"/>
          <w:lang w:val="uk-UA"/>
        </w:rPr>
        <w:br/>
        <w:t>const axios = require('axios');</w:t>
      </w:r>
      <w:r w:rsidRPr="0001463F">
        <w:rPr>
          <w:rFonts w:ascii="Times New Roman" w:hAnsi="Times New Roman" w:cs="Times New Roman"/>
          <w:color w:val="262626" w:themeColor="text1" w:themeTint="D9"/>
          <w:sz w:val="28"/>
          <w:szCs w:val="28"/>
          <w:lang w:val="uk-UA"/>
        </w:rPr>
        <w:br/>
        <w:t>exports.sentiment = async (text, model="finiteautomata/bertweet-base-sentiment-analysis") =&gt; {</w:t>
      </w:r>
      <w:r w:rsidRPr="0001463F">
        <w:rPr>
          <w:rFonts w:ascii="Times New Roman" w:hAnsi="Times New Roman" w:cs="Times New Roman"/>
          <w:color w:val="262626" w:themeColor="text1" w:themeTint="D9"/>
          <w:sz w:val="28"/>
          <w:szCs w:val="28"/>
          <w:lang w:val="uk-UA"/>
        </w:rPr>
        <w:br/>
        <w:t xml:space="preserve">  const { data } = await axios.post(</w:t>
      </w:r>
      <w:r w:rsidRPr="0001463F">
        <w:rPr>
          <w:rFonts w:ascii="Times New Roman" w:hAnsi="Times New Roman" w:cs="Times New Roman"/>
          <w:color w:val="262626" w:themeColor="text1" w:themeTint="D9"/>
          <w:sz w:val="28"/>
          <w:szCs w:val="28"/>
          <w:lang w:val="uk-UA"/>
        </w:rPr>
        <w:br/>
        <w:t xml:space="preserve">    `https://api-inference.huggingface.co/models/${model}`,</w:t>
      </w:r>
      <w:r w:rsidRPr="0001463F">
        <w:rPr>
          <w:rFonts w:ascii="Times New Roman" w:hAnsi="Times New Roman" w:cs="Times New Roman"/>
          <w:color w:val="262626" w:themeColor="text1" w:themeTint="D9"/>
          <w:sz w:val="28"/>
          <w:szCs w:val="28"/>
          <w:lang w:val="uk-UA"/>
        </w:rPr>
        <w:br/>
        <w:t xml:space="preserve">    { inputs: text },</w:t>
      </w:r>
      <w:r w:rsidRPr="0001463F">
        <w:rPr>
          <w:rFonts w:ascii="Times New Roman" w:hAnsi="Times New Roman" w:cs="Times New Roman"/>
          <w:color w:val="262626" w:themeColor="text1" w:themeTint="D9"/>
          <w:sz w:val="28"/>
          <w:szCs w:val="28"/>
          <w:lang w:val="uk-UA"/>
        </w:rPr>
        <w:br/>
        <w:t xml:space="preserve">    { headers: { Authorization: `Bearer ${process.env.HF_TOKEN}` } }</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return data;</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4.6. Маршрути (src/routes.js)</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router = require('express').Router();</w:t>
      </w:r>
      <w:r w:rsidRPr="0001463F">
        <w:rPr>
          <w:rFonts w:ascii="Times New Roman" w:hAnsi="Times New Roman" w:cs="Times New Roman"/>
          <w:color w:val="262626" w:themeColor="text1" w:themeTint="D9"/>
          <w:sz w:val="28"/>
          <w:szCs w:val="28"/>
          <w:lang w:val="uk-UA"/>
        </w:rPr>
        <w:br/>
        <w:t>const openai = require('./providers/openai');</w:t>
      </w:r>
      <w:r w:rsidRPr="0001463F">
        <w:rPr>
          <w:rFonts w:ascii="Times New Roman" w:hAnsi="Times New Roman" w:cs="Times New Roman"/>
          <w:color w:val="262626" w:themeColor="text1" w:themeTint="D9"/>
          <w:sz w:val="28"/>
          <w:szCs w:val="28"/>
          <w:lang w:val="uk-UA"/>
        </w:rPr>
        <w:br/>
        <w:t>const hf = require('./providers/huggingface');</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router.get('/health', (req,res)=&gt;res.json({status:'ok'}));</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router.post('/chat', async (req,res) =&gt; {</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const user = req.body?.message || "Hello";</w:t>
      </w:r>
      <w:r w:rsidRPr="0001463F">
        <w:rPr>
          <w:rFonts w:ascii="Times New Roman" w:hAnsi="Times New Roman" w:cs="Times New Roman"/>
          <w:color w:val="262626" w:themeColor="text1" w:themeTint="D9"/>
          <w:sz w:val="28"/>
          <w:szCs w:val="28"/>
          <w:lang w:val="uk-UA"/>
        </w:rPr>
        <w:br/>
        <w:t xml:space="preserve">  const content = await openai.chat([</w:t>
      </w:r>
      <w:r w:rsidRPr="0001463F">
        <w:rPr>
          <w:rFonts w:ascii="Times New Roman" w:hAnsi="Times New Roman" w:cs="Times New Roman"/>
          <w:color w:val="262626" w:themeColor="text1" w:themeTint="D9"/>
          <w:sz w:val="28"/>
          <w:szCs w:val="28"/>
          <w:lang w:val="uk-UA"/>
        </w:rPr>
        <w:br/>
        <w:t xml:space="preserve">    {role:"system", content:"You are a helpful assistant."},</w:t>
      </w:r>
      <w:r w:rsidRPr="0001463F">
        <w:rPr>
          <w:rFonts w:ascii="Times New Roman" w:hAnsi="Times New Roman" w:cs="Times New Roman"/>
          <w:color w:val="262626" w:themeColor="text1" w:themeTint="D9"/>
          <w:sz w:val="28"/>
          <w:szCs w:val="28"/>
          <w:lang w:val="uk-UA"/>
        </w:rPr>
        <w:br/>
        <w:t xml:space="preserve">    {role:"user", content:user}</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res.json({ reply: content });</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router.post('/sentiment', async (req,res) =&gt; {</w:t>
      </w:r>
      <w:r w:rsidRPr="0001463F">
        <w:rPr>
          <w:rFonts w:ascii="Times New Roman" w:hAnsi="Times New Roman" w:cs="Times New Roman"/>
          <w:color w:val="262626" w:themeColor="text1" w:themeTint="D9"/>
          <w:sz w:val="28"/>
          <w:szCs w:val="28"/>
          <w:lang w:val="uk-UA"/>
        </w:rPr>
        <w:br/>
        <w:t xml:space="preserve">  const text = req.body?.text || "";</w:t>
      </w:r>
      <w:r w:rsidRPr="0001463F">
        <w:rPr>
          <w:rFonts w:ascii="Times New Roman" w:hAnsi="Times New Roman" w:cs="Times New Roman"/>
          <w:color w:val="262626" w:themeColor="text1" w:themeTint="D9"/>
          <w:sz w:val="28"/>
          <w:szCs w:val="28"/>
          <w:lang w:val="uk-UA"/>
        </w:rPr>
        <w:br/>
        <w:t xml:space="preserve">  const result = await hf.sentiment(text);</w:t>
      </w:r>
      <w:r w:rsidRPr="0001463F">
        <w:rPr>
          <w:rFonts w:ascii="Times New Roman" w:hAnsi="Times New Roman" w:cs="Times New Roman"/>
          <w:color w:val="262626" w:themeColor="text1" w:themeTint="D9"/>
          <w:sz w:val="28"/>
          <w:szCs w:val="28"/>
          <w:lang w:val="uk-UA"/>
        </w:rPr>
        <w:br/>
        <w:t xml:space="preserve">  res.json({ result });</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module.exports = router;</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4.7. Скрипти запуску (package.json – фрагмент)</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"scripts": { "dev": "nodemon src/index.js", "start": "node src/index.js" }</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5. Варіант B: Python / Flask (проксі до AI)</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5.1. Віртуальне середовище і залежності</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mkdir lr4-ai-flask &amp;&amp; cd lr4-ai-flask</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python3 -m venv venv</w:t>
      </w:r>
      <w:r w:rsidRPr="0001463F">
        <w:rPr>
          <w:rFonts w:ascii="Times New Roman" w:hAnsi="Times New Roman" w:cs="Times New Roman"/>
          <w:color w:val="262626" w:themeColor="text1" w:themeTint="D9"/>
          <w:sz w:val="28"/>
          <w:szCs w:val="28"/>
          <w:lang w:val="uk-UA"/>
        </w:rPr>
        <w:br/>
        <w:t>source venv/bin/activate  # Windows: venv\Scripts\activate</w:t>
      </w:r>
      <w:r w:rsidRPr="0001463F">
        <w:rPr>
          <w:rFonts w:ascii="Times New Roman" w:hAnsi="Times New Roman" w:cs="Times New Roman"/>
          <w:color w:val="262626" w:themeColor="text1" w:themeTint="D9"/>
          <w:sz w:val="28"/>
          <w:szCs w:val="28"/>
          <w:lang w:val="uk-UA"/>
        </w:rPr>
        <w:br/>
        <w:t>pip install flask flask-cors requests python-dotenv</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5.2. Структура</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lr4-ai-flask/</w:t>
      </w:r>
      <w:r w:rsidRPr="0001463F">
        <w:rPr>
          <w:rFonts w:ascii="Times New Roman" w:hAnsi="Times New Roman" w:cs="Times New Roman"/>
          <w:color w:val="262626" w:themeColor="text1" w:themeTint="D9"/>
          <w:sz w:val="28"/>
          <w:szCs w:val="28"/>
          <w:lang w:val="uk-UA"/>
        </w:rPr>
        <w:br/>
        <w:t xml:space="preserve"> ├─ app.py</w:t>
      </w:r>
      <w:r w:rsidRPr="0001463F">
        <w:rPr>
          <w:rFonts w:ascii="Times New Roman" w:hAnsi="Times New Roman" w:cs="Times New Roman"/>
          <w:color w:val="262626" w:themeColor="text1" w:themeTint="D9"/>
          <w:sz w:val="28"/>
          <w:szCs w:val="28"/>
          <w:lang w:val="uk-UA"/>
        </w:rPr>
        <w:br/>
        <w:t xml:space="preserve"> ├─ providers.py</w:t>
      </w:r>
      <w:r w:rsidRPr="0001463F">
        <w:rPr>
          <w:rFonts w:ascii="Times New Roman" w:hAnsi="Times New Roman" w:cs="Times New Roman"/>
          <w:color w:val="262626" w:themeColor="text1" w:themeTint="D9"/>
          <w:sz w:val="28"/>
          <w:szCs w:val="28"/>
          <w:lang w:val="uk-UA"/>
        </w:rPr>
        <w:br/>
        <w:t xml:space="preserve"> ├─ .env (.env.example)</w:t>
      </w:r>
      <w:r w:rsidRPr="0001463F">
        <w:rPr>
          <w:rFonts w:ascii="Times New Roman" w:hAnsi="Times New Roman" w:cs="Times New Roman"/>
          <w:color w:val="262626" w:themeColor="text1" w:themeTint="D9"/>
          <w:sz w:val="28"/>
          <w:szCs w:val="28"/>
          <w:lang w:val="uk-UA"/>
        </w:rPr>
        <w:br/>
        <w:t xml:space="preserve"> └─ requirements.txt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5.3. .env</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PORT=4001</w:t>
      </w:r>
      <w:r w:rsidRPr="0001463F">
        <w:rPr>
          <w:rFonts w:ascii="Times New Roman" w:hAnsi="Times New Roman" w:cs="Times New Roman"/>
          <w:color w:val="262626" w:themeColor="text1" w:themeTint="D9"/>
          <w:sz w:val="28"/>
          <w:szCs w:val="28"/>
          <w:lang w:val="uk-UA"/>
        </w:rPr>
        <w:br/>
        <w:t>OPENAI_API_KEY=sk-...</w:t>
      </w:r>
      <w:r w:rsidRPr="0001463F">
        <w:rPr>
          <w:rFonts w:ascii="Times New Roman" w:hAnsi="Times New Roman" w:cs="Times New Roman"/>
          <w:color w:val="262626" w:themeColor="text1" w:themeTint="D9"/>
          <w:sz w:val="28"/>
          <w:szCs w:val="28"/>
          <w:lang w:val="uk-UA"/>
        </w:rPr>
        <w:br/>
        <w:t>HF_TOKEN=hf_...</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5.4. Код провайдерів і застосунку</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 providers.py</w:t>
      </w:r>
      <w:r w:rsidRPr="0001463F">
        <w:rPr>
          <w:rFonts w:ascii="Times New Roman" w:hAnsi="Times New Roman" w:cs="Times New Roman"/>
          <w:color w:val="262626" w:themeColor="text1" w:themeTint="D9"/>
          <w:sz w:val="28"/>
          <w:szCs w:val="28"/>
          <w:lang w:val="uk-UA"/>
        </w:rPr>
        <w:br/>
        <w:t>import os, requests</w:t>
      </w:r>
      <w:r w:rsidRPr="0001463F">
        <w:rPr>
          <w:rFonts w:ascii="Times New Roman" w:hAnsi="Times New Roman" w:cs="Times New Roman"/>
          <w:color w:val="262626" w:themeColor="text1" w:themeTint="D9"/>
          <w:sz w:val="28"/>
          <w:szCs w:val="28"/>
          <w:lang w:val="uk-UA"/>
        </w:rPr>
        <w:br/>
        <w:t>from dotenv import load_dotenv</w:t>
      </w:r>
      <w:r w:rsidRPr="0001463F">
        <w:rPr>
          <w:rFonts w:ascii="Times New Roman" w:hAnsi="Times New Roman" w:cs="Times New Roman"/>
          <w:color w:val="262626" w:themeColor="text1" w:themeTint="D9"/>
          <w:sz w:val="28"/>
          <w:szCs w:val="28"/>
          <w:lang w:val="uk-UA"/>
        </w:rPr>
        <w:br/>
        <w:t>load_dotenv()</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br/>
        <w:t>def openai_chat(messages, model="gpt-4o-mini"):</w:t>
      </w:r>
      <w:r w:rsidRPr="0001463F">
        <w:rPr>
          <w:rFonts w:ascii="Times New Roman" w:hAnsi="Times New Roman" w:cs="Times New Roman"/>
          <w:color w:val="262626" w:themeColor="text1" w:themeTint="D9"/>
          <w:sz w:val="28"/>
          <w:szCs w:val="28"/>
          <w:lang w:val="uk-UA"/>
        </w:rPr>
        <w:br/>
        <w:t xml:space="preserve">    url = "https://api.openai.com/v1/chat/completions"</w:t>
      </w:r>
      <w:r w:rsidRPr="0001463F">
        <w:rPr>
          <w:rFonts w:ascii="Times New Roman" w:hAnsi="Times New Roman" w:cs="Times New Roman"/>
          <w:color w:val="262626" w:themeColor="text1" w:themeTint="D9"/>
          <w:sz w:val="28"/>
          <w:szCs w:val="28"/>
          <w:lang w:val="uk-UA"/>
        </w:rPr>
        <w:br/>
        <w:t xml:space="preserve">    r = requests.post(url, headers={</w:t>
      </w:r>
      <w:r w:rsidRPr="0001463F">
        <w:rPr>
          <w:rFonts w:ascii="Times New Roman" w:hAnsi="Times New Roman" w:cs="Times New Roman"/>
          <w:color w:val="262626" w:themeColor="text1" w:themeTint="D9"/>
          <w:sz w:val="28"/>
          <w:szCs w:val="28"/>
          <w:lang w:val="uk-UA"/>
        </w:rPr>
        <w:br/>
        <w:t xml:space="preserve">        "Authorization": f"Bearer {os.getenv('OPENAI_API_KEY')}",</w:t>
      </w:r>
      <w:r w:rsidRPr="0001463F">
        <w:rPr>
          <w:rFonts w:ascii="Times New Roman" w:hAnsi="Times New Roman" w:cs="Times New Roman"/>
          <w:color w:val="262626" w:themeColor="text1" w:themeTint="D9"/>
          <w:sz w:val="28"/>
          <w:szCs w:val="28"/>
          <w:lang w:val="uk-UA"/>
        </w:rPr>
        <w:br/>
        <w:t xml:space="preserve">        "Content-Type": "application/json"</w:t>
      </w:r>
      <w:r w:rsidRPr="0001463F">
        <w:rPr>
          <w:rFonts w:ascii="Times New Roman" w:hAnsi="Times New Roman" w:cs="Times New Roman"/>
          <w:color w:val="262626" w:themeColor="text1" w:themeTint="D9"/>
          <w:sz w:val="28"/>
          <w:szCs w:val="28"/>
          <w:lang w:val="uk-UA"/>
        </w:rPr>
        <w:br/>
        <w:t xml:space="preserve">    }, json={"model": model, "messages": messages, "temperature": 0.2})</w:t>
      </w:r>
      <w:r w:rsidRPr="0001463F">
        <w:rPr>
          <w:rFonts w:ascii="Times New Roman" w:hAnsi="Times New Roman" w:cs="Times New Roman"/>
          <w:color w:val="262626" w:themeColor="text1" w:themeTint="D9"/>
          <w:sz w:val="28"/>
          <w:szCs w:val="28"/>
          <w:lang w:val="uk-UA"/>
        </w:rPr>
        <w:br/>
        <w:t xml:space="preserve">    j = r.json()</w:t>
      </w:r>
      <w:r w:rsidRPr="0001463F">
        <w:rPr>
          <w:rFonts w:ascii="Times New Roman" w:hAnsi="Times New Roman" w:cs="Times New Roman"/>
          <w:color w:val="262626" w:themeColor="text1" w:themeTint="D9"/>
          <w:sz w:val="28"/>
          <w:szCs w:val="28"/>
          <w:lang w:val="uk-UA"/>
        </w:rPr>
        <w:br/>
        <w:t xml:space="preserve">    return (j.get("choices",[{}])[0].get("message",{}).get("content")) or j</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def hf_sentiment(text, model="finiteautomata/bertweet-base-sentiment-analysis"):</w:t>
      </w:r>
      <w:r w:rsidRPr="0001463F">
        <w:rPr>
          <w:rFonts w:ascii="Times New Roman" w:hAnsi="Times New Roman" w:cs="Times New Roman"/>
          <w:color w:val="262626" w:themeColor="text1" w:themeTint="D9"/>
          <w:sz w:val="28"/>
          <w:szCs w:val="28"/>
          <w:lang w:val="uk-UA"/>
        </w:rPr>
        <w:br/>
        <w:t xml:space="preserve">    url = f"https://api-inference.huggingface.co/models/{model}"</w:t>
      </w:r>
      <w:r w:rsidRPr="0001463F">
        <w:rPr>
          <w:rFonts w:ascii="Times New Roman" w:hAnsi="Times New Roman" w:cs="Times New Roman"/>
          <w:color w:val="262626" w:themeColor="text1" w:themeTint="D9"/>
          <w:sz w:val="28"/>
          <w:szCs w:val="28"/>
          <w:lang w:val="uk-UA"/>
        </w:rPr>
        <w:br/>
        <w:t xml:space="preserve">    r = requests.post(url, headers={"Authorization": f"Bearer {os.getenv('HF_TOKEN')}"}, json={"inputs": text})</w:t>
      </w:r>
      <w:r w:rsidRPr="0001463F">
        <w:rPr>
          <w:rFonts w:ascii="Times New Roman" w:hAnsi="Times New Roman" w:cs="Times New Roman"/>
          <w:color w:val="262626" w:themeColor="text1" w:themeTint="D9"/>
          <w:sz w:val="28"/>
          <w:szCs w:val="28"/>
          <w:lang w:val="uk-UA"/>
        </w:rPr>
        <w:br/>
        <w:t xml:space="preserve">    return r.json()</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app.py</w:t>
      </w:r>
      <w:r w:rsidRPr="0001463F">
        <w:rPr>
          <w:rFonts w:ascii="Times New Roman" w:hAnsi="Times New Roman" w:cs="Times New Roman"/>
          <w:color w:val="262626" w:themeColor="text1" w:themeTint="D9"/>
          <w:sz w:val="28"/>
          <w:szCs w:val="28"/>
          <w:lang w:val="uk-UA"/>
        </w:rPr>
        <w:br/>
        <w:t>import os</w:t>
      </w:r>
      <w:r w:rsidRPr="0001463F">
        <w:rPr>
          <w:rFonts w:ascii="Times New Roman" w:hAnsi="Times New Roman" w:cs="Times New Roman"/>
          <w:color w:val="262626" w:themeColor="text1" w:themeTint="D9"/>
          <w:sz w:val="28"/>
          <w:szCs w:val="28"/>
          <w:lang w:val="uk-UA"/>
        </w:rPr>
        <w:br/>
        <w:t>from flask import Flask, request, jsonify</w:t>
      </w:r>
      <w:r w:rsidRPr="0001463F">
        <w:rPr>
          <w:rFonts w:ascii="Times New Roman" w:hAnsi="Times New Roman" w:cs="Times New Roman"/>
          <w:color w:val="262626" w:themeColor="text1" w:themeTint="D9"/>
          <w:sz w:val="28"/>
          <w:szCs w:val="28"/>
          <w:lang w:val="uk-UA"/>
        </w:rPr>
        <w:br/>
        <w:t>from flask_cors import CORS</w:t>
      </w:r>
      <w:r w:rsidRPr="0001463F">
        <w:rPr>
          <w:rFonts w:ascii="Times New Roman" w:hAnsi="Times New Roman" w:cs="Times New Roman"/>
          <w:color w:val="262626" w:themeColor="text1" w:themeTint="D9"/>
          <w:sz w:val="28"/>
          <w:szCs w:val="28"/>
          <w:lang w:val="uk-UA"/>
        </w:rPr>
        <w:br/>
        <w:t>from providers import openai_chat, hf_sentiment</w:t>
      </w:r>
      <w:r w:rsidRPr="0001463F">
        <w:rPr>
          <w:rFonts w:ascii="Times New Roman" w:hAnsi="Times New Roman" w:cs="Times New Roman"/>
          <w:color w:val="262626" w:themeColor="text1" w:themeTint="D9"/>
          <w:sz w:val="28"/>
          <w:szCs w:val="28"/>
          <w:lang w:val="uk-UA"/>
        </w:rPr>
        <w:br/>
        <w:t>app = Flask(__name__); CORS(app)</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@app.get("/api/health")</w:t>
      </w:r>
      <w:r w:rsidRPr="0001463F">
        <w:rPr>
          <w:rFonts w:ascii="Times New Roman" w:hAnsi="Times New Roman" w:cs="Times New Roman"/>
          <w:color w:val="262626" w:themeColor="text1" w:themeTint="D9"/>
          <w:sz w:val="28"/>
          <w:szCs w:val="28"/>
          <w:lang w:val="uk-UA"/>
        </w:rPr>
        <w:br/>
        <w:t>def health(): return jsonify(status="ok")</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@app.post("/api/chat")</w:t>
      </w:r>
      <w:r w:rsidRPr="0001463F">
        <w:rPr>
          <w:rFonts w:ascii="Times New Roman" w:hAnsi="Times New Roman" w:cs="Times New Roman"/>
          <w:color w:val="262626" w:themeColor="text1" w:themeTint="D9"/>
          <w:sz w:val="28"/>
          <w:szCs w:val="28"/>
          <w:lang w:val="uk-UA"/>
        </w:rPr>
        <w:br/>
        <w:t>def chat():</w:t>
      </w:r>
      <w:r w:rsidRPr="0001463F">
        <w:rPr>
          <w:rFonts w:ascii="Times New Roman" w:hAnsi="Times New Roman" w:cs="Times New Roman"/>
          <w:color w:val="262626" w:themeColor="text1" w:themeTint="D9"/>
          <w:sz w:val="28"/>
          <w:szCs w:val="28"/>
          <w:lang w:val="uk-UA"/>
        </w:rPr>
        <w:br/>
        <w:t xml:space="preserve">    user = request.json.get("message","Hello")</w:t>
      </w:r>
      <w:r w:rsidRPr="0001463F">
        <w:rPr>
          <w:rFonts w:ascii="Times New Roman" w:hAnsi="Times New Roman" w:cs="Times New Roman"/>
          <w:color w:val="262626" w:themeColor="text1" w:themeTint="D9"/>
          <w:sz w:val="28"/>
          <w:szCs w:val="28"/>
          <w:lang w:val="uk-UA"/>
        </w:rPr>
        <w:br/>
        <w:t xml:space="preserve">    reply = openai_chat([{"role":"system","content":"You are a helpful assistant."},</w:t>
      </w:r>
      <w:r w:rsidRPr="0001463F">
        <w:rPr>
          <w:rFonts w:ascii="Times New Roman" w:hAnsi="Times New Roman" w:cs="Times New Roman"/>
          <w:color w:val="262626" w:themeColor="text1" w:themeTint="D9"/>
          <w:sz w:val="28"/>
          <w:szCs w:val="28"/>
          <w:lang w:val="uk-UA"/>
        </w:rPr>
        <w:br/>
        <w:t xml:space="preserve">                         {"role":"user","content":user}])</w:t>
      </w:r>
      <w:r w:rsidRPr="0001463F">
        <w:rPr>
          <w:rFonts w:ascii="Times New Roman" w:hAnsi="Times New Roman" w:cs="Times New Roman"/>
          <w:color w:val="262626" w:themeColor="text1" w:themeTint="D9"/>
          <w:sz w:val="28"/>
          <w:szCs w:val="28"/>
          <w:lang w:val="uk-UA"/>
        </w:rPr>
        <w:br/>
        <w:t xml:space="preserve">    return jsonify(reply=reply)</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@app.post("/api/sentiment")</w:t>
      </w:r>
      <w:r w:rsidRPr="0001463F">
        <w:rPr>
          <w:rFonts w:ascii="Times New Roman" w:hAnsi="Times New Roman" w:cs="Times New Roman"/>
          <w:color w:val="262626" w:themeColor="text1" w:themeTint="D9"/>
          <w:sz w:val="28"/>
          <w:szCs w:val="28"/>
          <w:lang w:val="uk-UA"/>
        </w:rPr>
        <w:br/>
        <w:t>def sentiment():</w:t>
      </w:r>
      <w:r w:rsidRPr="0001463F">
        <w:rPr>
          <w:rFonts w:ascii="Times New Roman" w:hAnsi="Times New Roman" w:cs="Times New Roman"/>
          <w:color w:val="262626" w:themeColor="text1" w:themeTint="D9"/>
          <w:sz w:val="28"/>
          <w:szCs w:val="28"/>
          <w:lang w:val="uk-UA"/>
        </w:rPr>
        <w:br/>
        <w:t xml:space="preserve">    text = request.json.get("text","")</w:t>
      </w:r>
      <w:r w:rsidRPr="0001463F">
        <w:rPr>
          <w:rFonts w:ascii="Times New Roman" w:hAnsi="Times New Roman" w:cs="Times New Roman"/>
          <w:color w:val="262626" w:themeColor="text1" w:themeTint="D9"/>
          <w:sz w:val="28"/>
          <w:szCs w:val="28"/>
          <w:lang w:val="uk-UA"/>
        </w:rPr>
        <w:br/>
        <w:t xml:space="preserve">    result = hf_sentiment(text)</w:t>
      </w:r>
      <w:r w:rsidRPr="0001463F">
        <w:rPr>
          <w:rFonts w:ascii="Times New Roman" w:hAnsi="Times New Roman" w:cs="Times New Roman"/>
          <w:color w:val="262626" w:themeColor="text1" w:themeTint="D9"/>
          <w:sz w:val="28"/>
          <w:szCs w:val="28"/>
          <w:lang w:val="uk-UA"/>
        </w:rPr>
        <w:br/>
        <w:t xml:space="preserve">    return jsonify(result=result)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if __name__ == "__main__":</w:t>
      </w:r>
      <w:r w:rsidRPr="0001463F">
        <w:rPr>
          <w:rFonts w:ascii="Times New Roman" w:hAnsi="Times New Roman" w:cs="Times New Roman"/>
          <w:color w:val="262626" w:themeColor="text1" w:themeTint="D9"/>
          <w:sz w:val="28"/>
          <w:szCs w:val="28"/>
          <w:lang w:val="uk-UA"/>
        </w:rPr>
        <w:br/>
        <w:t xml:space="preserve">    app.run(host="0.0.0.0", port=int(os.getenv("PORT",4001)), debug=True)</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6. Клієнтська частина (мінімальний приклад)</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i/>
          <w:color w:val="262626" w:themeColor="text1" w:themeTint="D9"/>
          <w:sz w:val="28"/>
          <w:szCs w:val="28"/>
          <w:lang w:val="uk-UA"/>
        </w:rPr>
        <w:t>index.html (під'єднання до бекенду, показ відповіді):</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&lt;!doctype html&gt;</w:t>
      </w:r>
      <w:r w:rsidRPr="0001463F">
        <w:rPr>
          <w:rFonts w:ascii="Times New Roman" w:hAnsi="Times New Roman" w:cs="Times New Roman"/>
          <w:color w:val="262626" w:themeColor="text1" w:themeTint="D9"/>
          <w:sz w:val="28"/>
          <w:szCs w:val="28"/>
          <w:lang w:val="uk-UA"/>
        </w:rPr>
        <w:br/>
        <w:t>&lt;html&gt;</w:t>
      </w:r>
      <w:r w:rsidRPr="0001463F">
        <w:rPr>
          <w:rFonts w:ascii="Times New Roman" w:hAnsi="Times New Roman" w:cs="Times New Roman"/>
          <w:color w:val="262626" w:themeColor="text1" w:themeTint="D9"/>
          <w:sz w:val="28"/>
          <w:szCs w:val="28"/>
          <w:lang w:val="uk-UA"/>
        </w:rPr>
        <w:br/>
        <w:t>&lt;head&gt;&lt;meta charset="utf-8"&gt;&lt;title&gt;LR4 AI Demo&lt;/title&gt;&lt;/head&gt;</w:t>
      </w:r>
      <w:r w:rsidRPr="0001463F">
        <w:rPr>
          <w:rFonts w:ascii="Times New Roman" w:hAnsi="Times New Roman" w:cs="Times New Roman"/>
          <w:color w:val="262626" w:themeColor="text1" w:themeTint="D9"/>
          <w:sz w:val="28"/>
          <w:szCs w:val="28"/>
          <w:lang w:val="uk-UA"/>
        </w:rPr>
        <w:br/>
        <w:t>&lt;body&gt;</w:t>
      </w:r>
      <w:r w:rsidRPr="0001463F">
        <w:rPr>
          <w:rFonts w:ascii="Times New Roman" w:hAnsi="Times New Roman" w:cs="Times New Roman"/>
          <w:color w:val="262626" w:themeColor="text1" w:themeTint="D9"/>
          <w:sz w:val="28"/>
          <w:szCs w:val="28"/>
          <w:lang w:val="uk-UA"/>
        </w:rPr>
        <w:br/>
        <w:t xml:space="preserve">  &lt;h3&gt;Чат з AI&lt;/h3&gt;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&lt;input id="msg" placeholder="Введіть повідомлення" /&gt;</w:t>
      </w:r>
      <w:r w:rsidRPr="0001463F">
        <w:rPr>
          <w:rFonts w:ascii="Times New Roman" w:hAnsi="Times New Roman" w:cs="Times New Roman"/>
          <w:color w:val="262626" w:themeColor="text1" w:themeTint="D9"/>
          <w:sz w:val="28"/>
          <w:szCs w:val="28"/>
          <w:lang w:val="uk-UA"/>
        </w:rPr>
        <w:br/>
        <w:t xml:space="preserve">  &lt;button onclick="send()"&gt;Надіслати&lt;/button&gt;</w:t>
      </w:r>
      <w:r w:rsidRPr="0001463F">
        <w:rPr>
          <w:rFonts w:ascii="Times New Roman" w:hAnsi="Times New Roman" w:cs="Times New Roman"/>
          <w:color w:val="262626" w:themeColor="text1" w:themeTint="D9"/>
          <w:sz w:val="28"/>
          <w:szCs w:val="28"/>
          <w:lang w:val="uk-UA"/>
        </w:rPr>
        <w:br/>
        <w:t xml:space="preserve">  &lt;pre id="out"&gt;&lt;/pre&gt;</w:t>
      </w:r>
      <w:r w:rsidRPr="0001463F">
        <w:rPr>
          <w:rFonts w:ascii="Times New Roman" w:hAnsi="Times New Roman" w:cs="Times New Roman"/>
          <w:color w:val="262626" w:themeColor="text1" w:themeTint="D9"/>
          <w:sz w:val="28"/>
          <w:szCs w:val="28"/>
          <w:lang w:val="uk-UA"/>
        </w:rPr>
        <w:br/>
        <w:t>&lt;script&gt;</w:t>
      </w:r>
      <w:r w:rsidRPr="0001463F">
        <w:rPr>
          <w:rFonts w:ascii="Times New Roman" w:hAnsi="Times New Roman" w:cs="Times New Roman"/>
          <w:color w:val="262626" w:themeColor="text1" w:themeTint="D9"/>
          <w:sz w:val="28"/>
          <w:szCs w:val="28"/>
          <w:lang w:val="uk-UA"/>
        </w:rPr>
        <w:br/>
        <w:t>async function send(){</w:t>
      </w:r>
      <w:r w:rsidRPr="0001463F">
        <w:rPr>
          <w:rFonts w:ascii="Times New Roman" w:hAnsi="Times New Roman" w:cs="Times New Roman"/>
          <w:color w:val="262626" w:themeColor="text1" w:themeTint="D9"/>
          <w:sz w:val="28"/>
          <w:szCs w:val="28"/>
          <w:lang w:val="uk-UA"/>
        </w:rPr>
        <w:br/>
        <w:t xml:space="preserve">  const r = await fetch('http://localhost:4000/api/chat',{</w:t>
      </w:r>
      <w:r w:rsidRPr="0001463F">
        <w:rPr>
          <w:rFonts w:ascii="Times New Roman" w:hAnsi="Times New Roman" w:cs="Times New Roman"/>
          <w:color w:val="262626" w:themeColor="text1" w:themeTint="D9"/>
          <w:sz w:val="28"/>
          <w:szCs w:val="28"/>
          <w:lang w:val="uk-UA"/>
        </w:rPr>
        <w:br/>
        <w:t xml:space="preserve">    method:'POST', headers:{'Content-Type':'application/json'},</w:t>
      </w:r>
      <w:r w:rsidRPr="0001463F">
        <w:rPr>
          <w:rFonts w:ascii="Times New Roman" w:hAnsi="Times New Roman" w:cs="Times New Roman"/>
          <w:color w:val="262626" w:themeColor="text1" w:themeTint="D9"/>
          <w:sz w:val="28"/>
          <w:szCs w:val="28"/>
          <w:lang w:val="uk-UA"/>
        </w:rPr>
        <w:br/>
        <w:t xml:space="preserve">    body: JSON.stringify({message: document.getElementById('msg').value})</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const j = await r.json();</w:t>
      </w:r>
      <w:r w:rsidRPr="0001463F">
        <w:rPr>
          <w:rFonts w:ascii="Times New Roman" w:hAnsi="Times New Roman" w:cs="Times New Roman"/>
          <w:color w:val="262626" w:themeColor="text1" w:themeTint="D9"/>
          <w:sz w:val="28"/>
          <w:szCs w:val="28"/>
          <w:lang w:val="uk-UA"/>
        </w:rPr>
        <w:br/>
        <w:t xml:space="preserve">  document.getElementById('out').textContent = j.reply;</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t>&lt;/script&gt;</w:t>
      </w:r>
      <w:r w:rsidRPr="0001463F">
        <w:rPr>
          <w:rFonts w:ascii="Times New Roman" w:hAnsi="Times New Roman" w:cs="Times New Roman"/>
          <w:color w:val="262626" w:themeColor="text1" w:themeTint="D9"/>
          <w:sz w:val="28"/>
          <w:szCs w:val="28"/>
          <w:lang w:val="uk-UA"/>
        </w:rPr>
        <w:br/>
        <w:t>&lt;/body&gt;</w:t>
      </w:r>
      <w:r w:rsidRPr="0001463F">
        <w:rPr>
          <w:rFonts w:ascii="Times New Roman" w:hAnsi="Times New Roman" w:cs="Times New Roman"/>
          <w:color w:val="262626" w:themeColor="text1" w:themeTint="D9"/>
          <w:sz w:val="28"/>
          <w:szCs w:val="28"/>
          <w:lang w:val="uk-UA"/>
        </w:rPr>
        <w:br/>
        <w:t>&lt;/html&gt;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7. Тестування у Postman</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Створити колекцію «LR4 AI API» і зміну {{baseUrl}} (напр. http://localhost:4000/api).</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Додати запити: GET {{baseUrl}}/health; POST {{baseUrl}}/chat { message }; POST {{baseUrl}}/sentiment { text }.</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Додати тести на коди 200/400, наявність поля reply/result.</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i/>
          <w:color w:val="262626" w:themeColor="text1" w:themeTint="D9"/>
          <w:sz w:val="28"/>
          <w:szCs w:val="28"/>
          <w:lang w:val="uk-UA"/>
        </w:rPr>
        <w:t>Приклад тесту:</w:t>
      </w:r>
    </w:p>
    <w:p w:rsidR="007464B8" w:rsidRPr="0001463F" w:rsidRDefault="007464B8"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br/>
        <w:t>pm.test("Status 200", ()=&gt;pm.response.to.have.status(200));</w:t>
      </w:r>
      <w:r w:rsidRPr="0001463F">
        <w:rPr>
          <w:rFonts w:ascii="Times New Roman" w:hAnsi="Times New Roman" w:cs="Times New Roman"/>
          <w:color w:val="262626" w:themeColor="text1" w:themeTint="D9"/>
          <w:sz w:val="28"/>
          <w:szCs w:val="28"/>
          <w:lang w:val="uk-UA"/>
        </w:rPr>
        <w:br/>
        <w:t>const json = pm.response.json();</w:t>
      </w:r>
      <w:r w:rsidRPr="0001463F">
        <w:rPr>
          <w:rFonts w:ascii="Times New Roman" w:hAnsi="Times New Roman" w:cs="Times New Roman"/>
          <w:color w:val="262626" w:themeColor="text1" w:themeTint="D9"/>
          <w:sz w:val="28"/>
          <w:szCs w:val="28"/>
          <w:lang w:val="uk-UA"/>
        </w:rPr>
        <w:br/>
        <w:t>pm.expect(json).to.have.any.keys('reply','result');</w:t>
      </w:r>
      <w:r w:rsidRPr="0001463F">
        <w:rPr>
          <w:rFonts w:ascii="Times New Roman" w:hAnsi="Times New Roman" w:cs="Times New Roman"/>
          <w:color w:val="262626" w:themeColor="text1" w:themeTint="D9"/>
          <w:sz w:val="28"/>
          <w:szCs w:val="28"/>
          <w:lang w:val="uk-UA"/>
        </w:rPr>
        <w:br/>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8. Завдання до виконання</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Обрати стек (Express або Flask).</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Зробити два ендпоінти: /chat (LLM) і /sentiment (тональність).</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Додати обмеження: max довжина введення, таймаути, обробка помилок.</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Зробити просту клієнтську сторінку з формою та полем виводу.</w:t>
      </w:r>
    </w:p>
    <w:p w:rsidR="007464B8" w:rsidRPr="0001463F" w:rsidRDefault="007464B8"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Зібрати Postman-колекцію з тестами та експортувати її у звіт.</w:t>
      </w:r>
    </w:p>
    <w:p w:rsidR="007464B8" w:rsidRPr="0001463F" w:rsidRDefault="007464B8"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9. Вимоги до звіту</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Титульна, мета, інструменти, ключі (без розкриття значень).</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Схеми запитів (клієнт → бекенд → провайдер), діаграма послідовностей (за бажанням).</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Фрагменти коду бекенда/клієнта, опис моделей/ендпоінтів.</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Скріншоти Postman і приклад роботи інтерфейсу.</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Висновки: порівняння провайдерів, затримка, вартість, якість.</w:t>
      </w:r>
    </w:p>
    <w:p w:rsidR="007464B8" w:rsidRPr="0001463F" w:rsidRDefault="007464B8" w:rsidP="0001463F">
      <w:pPr>
        <w:pStyle w:val="1"/>
        <w:spacing w:line="360" w:lineRule="auto"/>
        <w:rPr>
          <w:rFonts w:ascii="Times New Roman" w:hAnsi="Times New Roman" w:cs="Times New Roman"/>
          <w:color w:val="262626" w:themeColor="text1" w:themeTint="D9"/>
        </w:rPr>
      </w:pPr>
      <w:r w:rsidRPr="0001463F">
        <w:rPr>
          <w:rFonts w:ascii="Times New Roman" w:hAnsi="Times New Roman" w:cs="Times New Roman"/>
          <w:color w:val="262626" w:themeColor="text1" w:themeTint="D9"/>
        </w:rPr>
        <w:t>10. Питання до захисту</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ru-RU"/>
        </w:rPr>
      </w:pPr>
      <w:r w:rsidRPr="0001463F">
        <w:rPr>
          <w:rFonts w:ascii="Times New Roman" w:hAnsi="Times New Roman" w:cs="Times New Roman"/>
          <w:color w:val="262626" w:themeColor="text1" w:themeTint="D9"/>
          <w:sz w:val="28"/>
          <w:szCs w:val="28"/>
          <w:lang w:val="ru-RU"/>
        </w:rPr>
        <w:t xml:space="preserve">Чому небезпечно зберігати </w:t>
      </w:r>
      <w:r w:rsidRPr="0001463F">
        <w:rPr>
          <w:rFonts w:ascii="Times New Roman" w:hAnsi="Times New Roman" w:cs="Times New Roman"/>
          <w:color w:val="262626" w:themeColor="text1" w:themeTint="D9"/>
          <w:sz w:val="28"/>
          <w:szCs w:val="28"/>
        </w:rPr>
        <w:t>API</w:t>
      </w:r>
      <w:r w:rsidRPr="0001463F">
        <w:rPr>
          <w:rFonts w:ascii="Times New Roman" w:hAnsi="Times New Roman" w:cs="Times New Roman"/>
          <w:color w:val="262626" w:themeColor="text1" w:themeTint="D9"/>
          <w:sz w:val="28"/>
          <w:szCs w:val="28"/>
          <w:lang w:val="ru-RU"/>
        </w:rPr>
        <w:t>-ключ на фронтенді?</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ru-RU"/>
        </w:rPr>
      </w:pPr>
      <w:r w:rsidRPr="0001463F">
        <w:rPr>
          <w:rFonts w:ascii="Times New Roman" w:hAnsi="Times New Roman" w:cs="Times New Roman"/>
          <w:color w:val="262626" w:themeColor="text1" w:themeTint="D9"/>
          <w:sz w:val="28"/>
          <w:szCs w:val="28"/>
          <w:lang w:val="ru-RU"/>
        </w:rPr>
        <w:t xml:space="preserve">Що таке </w:t>
      </w:r>
      <w:r w:rsidRPr="0001463F">
        <w:rPr>
          <w:rFonts w:ascii="Times New Roman" w:hAnsi="Times New Roman" w:cs="Times New Roman"/>
          <w:color w:val="262626" w:themeColor="text1" w:themeTint="D9"/>
          <w:sz w:val="28"/>
          <w:szCs w:val="28"/>
        </w:rPr>
        <w:t>temperature</w:t>
      </w:r>
      <w:r w:rsidRPr="0001463F">
        <w:rPr>
          <w:rFonts w:ascii="Times New Roman" w:hAnsi="Times New Roman" w:cs="Times New Roman"/>
          <w:color w:val="262626" w:themeColor="text1" w:themeTint="D9"/>
          <w:sz w:val="28"/>
          <w:szCs w:val="28"/>
          <w:lang w:val="ru-RU"/>
        </w:rPr>
        <w:t xml:space="preserve">, </w:t>
      </w:r>
      <w:r w:rsidRPr="0001463F">
        <w:rPr>
          <w:rFonts w:ascii="Times New Roman" w:hAnsi="Times New Roman" w:cs="Times New Roman"/>
          <w:color w:val="262626" w:themeColor="text1" w:themeTint="D9"/>
          <w:sz w:val="28"/>
          <w:szCs w:val="28"/>
        </w:rPr>
        <w:t>max</w:t>
      </w:r>
      <w:r w:rsidRPr="0001463F">
        <w:rPr>
          <w:rFonts w:ascii="Times New Roman" w:hAnsi="Times New Roman" w:cs="Times New Roman"/>
          <w:color w:val="262626" w:themeColor="text1" w:themeTint="D9"/>
          <w:sz w:val="28"/>
          <w:szCs w:val="28"/>
          <w:lang w:val="ru-RU"/>
        </w:rPr>
        <w:t>_</w:t>
      </w:r>
      <w:r w:rsidRPr="0001463F">
        <w:rPr>
          <w:rFonts w:ascii="Times New Roman" w:hAnsi="Times New Roman" w:cs="Times New Roman"/>
          <w:color w:val="262626" w:themeColor="text1" w:themeTint="D9"/>
          <w:sz w:val="28"/>
          <w:szCs w:val="28"/>
        </w:rPr>
        <w:t>tokens</w:t>
      </w:r>
      <w:r w:rsidRPr="0001463F">
        <w:rPr>
          <w:rFonts w:ascii="Times New Roman" w:hAnsi="Times New Roman" w:cs="Times New Roman"/>
          <w:color w:val="262626" w:themeColor="text1" w:themeTint="D9"/>
          <w:sz w:val="28"/>
          <w:szCs w:val="28"/>
          <w:lang w:val="ru-RU"/>
        </w:rPr>
        <w:t xml:space="preserve"> і як вони впливають на результат?</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ru-RU"/>
        </w:rPr>
      </w:pPr>
      <w:r w:rsidRPr="0001463F">
        <w:rPr>
          <w:rFonts w:ascii="Times New Roman" w:hAnsi="Times New Roman" w:cs="Times New Roman"/>
          <w:color w:val="262626" w:themeColor="text1" w:themeTint="D9"/>
          <w:sz w:val="28"/>
          <w:szCs w:val="28"/>
          <w:lang w:val="ru-RU"/>
        </w:rPr>
        <w:t xml:space="preserve">Що таке </w:t>
      </w:r>
      <w:r w:rsidRPr="0001463F">
        <w:rPr>
          <w:rFonts w:ascii="Times New Roman" w:hAnsi="Times New Roman" w:cs="Times New Roman"/>
          <w:color w:val="262626" w:themeColor="text1" w:themeTint="D9"/>
          <w:sz w:val="28"/>
          <w:szCs w:val="28"/>
        </w:rPr>
        <w:t>embeddings</w:t>
      </w:r>
      <w:r w:rsidRPr="0001463F">
        <w:rPr>
          <w:rFonts w:ascii="Times New Roman" w:hAnsi="Times New Roman" w:cs="Times New Roman"/>
          <w:color w:val="262626" w:themeColor="text1" w:themeTint="D9"/>
          <w:sz w:val="28"/>
          <w:szCs w:val="28"/>
          <w:lang w:val="ru-RU"/>
        </w:rPr>
        <w:t xml:space="preserve"> і де їх доречно використовувати?</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ru-RU"/>
        </w:rPr>
      </w:pPr>
      <w:r w:rsidRPr="0001463F">
        <w:rPr>
          <w:rFonts w:ascii="Times New Roman" w:hAnsi="Times New Roman" w:cs="Times New Roman"/>
          <w:color w:val="262626" w:themeColor="text1" w:themeTint="D9"/>
          <w:sz w:val="28"/>
          <w:szCs w:val="28"/>
          <w:lang w:val="ru-RU"/>
        </w:rPr>
        <w:lastRenderedPageBreak/>
        <w:t>Як реалізувати стрімінг відповіді та чим він відрізняється від звичайного запиту?</w:t>
      </w:r>
    </w:p>
    <w:p w:rsidR="007464B8" w:rsidRPr="0001463F" w:rsidRDefault="007464B8" w:rsidP="0001463F">
      <w:pPr>
        <w:pStyle w:val="a0"/>
        <w:spacing w:line="360" w:lineRule="auto"/>
        <w:rPr>
          <w:rFonts w:ascii="Times New Roman" w:hAnsi="Times New Roman" w:cs="Times New Roman"/>
          <w:color w:val="262626" w:themeColor="text1" w:themeTint="D9"/>
          <w:sz w:val="28"/>
          <w:szCs w:val="28"/>
          <w:lang w:val="ru-RU"/>
        </w:rPr>
      </w:pPr>
      <w:r w:rsidRPr="0001463F">
        <w:rPr>
          <w:rFonts w:ascii="Times New Roman" w:hAnsi="Times New Roman" w:cs="Times New Roman"/>
          <w:color w:val="262626" w:themeColor="text1" w:themeTint="D9"/>
          <w:sz w:val="28"/>
          <w:szCs w:val="28"/>
          <w:lang w:val="ru-RU"/>
        </w:rPr>
        <w:t xml:space="preserve">Які обмеження і політики безпеки слід ураховувати при роботі з </w:t>
      </w:r>
      <w:r w:rsidRPr="0001463F">
        <w:rPr>
          <w:rFonts w:ascii="Times New Roman" w:hAnsi="Times New Roman" w:cs="Times New Roman"/>
          <w:color w:val="262626" w:themeColor="text1" w:themeTint="D9"/>
          <w:sz w:val="28"/>
          <w:szCs w:val="28"/>
        </w:rPr>
        <w:t>AI</w:t>
      </w:r>
      <w:r w:rsidRPr="0001463F">
        <w:rPr>
          <w:rFonts w:ascii="Times New Roman" w:hAnsi="Times New Roman" w:cs="Times New Roman"/>
          <w:color w:val="262626" w:themeColor="text1" w:themeTint="D9"/>
          <w:sz w:val="28"/>
          <w:szCs w:val="28"/>
          <w:lang w:val="ru-RU"/>
        </w:rPr>
        <w:t xml:space="preserve"> </w:t>
      </w:r>
      <w:r w:rsidRPr="0001463F">
        <w:rPr>
          <w:rFonts w:ascii="Times New Roman" w:hAnsi="Times New Roman" w:cs="Times New Roman"/>
          <w:color w:val="262626" w:themeColor="text1" w:themeTint="D9"/>
          <w:sz w:val="28"/>
          <w:szCs w:val="28"/>
        </w:rPr>
        <w:t>API</w:t>
      </w:r>
      <w:r w:rsidRPr="0001463F">
        <w:rPr>
          <w:rFonts w:ascii="Times New Roman" w:hAnsi="Times New Roman" w:cs="Times New Roman"/>
          <w:color w:val="262626" w:themeColor="text1" w:themeTint="D9"/>
          <w:sz w:val="28"/>
          <w:szCs w:val="28"/>
          <w:lang w:val="ru-RU"/>
        </w:rPr>
        <w:t>?</w:t>
      </w:r>
    </w:p>
    <w:p w:rsidR="007464B8" w:rsidRPr="0001463F" w:rsidRDefault="007464B8" w:rsidP="0001463F">
      <w:pPr>
        <w:pStyle w:val="1"/>
        <w:spacing w:line="360" w:lineRule="auto"/>
        <w:rPr>
          <w:rFonts w:ascii="Times New Roman" w:hAnsi="Times New Roman" w:cs="Times New Roman"/>
          <w:color w:val="262626" w:themeColor="text1" w:themeTint="D9"/>
          <w:lang w:val="ru-RU"/>
        </w:rPr>
      </w:pPr>
      <w:r w:rsidRPr="0001463F">
        <w:rPr>
          <w:rFonts w:ascii="Times New Roman" w:hAnsi="Times New Roman" w:cs="Times New Roman"/>
          <w:color w:val="262626" w:themeColor="text1" w:themeTint="D9"/>
          <w:lang w:val="ru-RU"/>
        </w:rPr>
        <w:t xml:space="preserve">Додаток </w:t>
      </w:r>
      <w:r w:rsidRPr="0001463F">
        <w:rPr>
          <w:rFonts w:ascii="Times New Roman" w:hAnsi="Times New Roman" w:cs="Times New Roman"/>
          <w:color w:val="262626" w:themeColor="text1" w:themeTint="D9"/>
        </w:rPr>
        <w:t>A</w:t>
      </w:r>
      <w:r w:rsidRPr="0001463F">
        <w:rPr>
          <w:rFonts w:ascii="Times New Roman" w:hAnsi="Times New Roman" w:cs="Times New Roman"/>
          <w:color w:val="262626" w:themeColor="text1" w:themeTint="D9"/>
          <w:lang w:val="ru-RU"/>
        </w:rPr>
        <w:t xml:space="preserve">. Підказки </w:t>
      </w:r>
      <w:r w:rsidRPr="0001463F">
        <w:rPr>
          <w:rFonts w:ascii="Times New Roman" w:hAnsi="Times New Roman" w:cs="Times New Roman"/>
          <w:color w:val="262626" w:themeColor="text1" w:themeTint="D9"/>
        </w:rPr>
        <w:t>Docker</w:t>
      </w:r>
      <w:r w:rsidRPr="0001463F">
        <w:rPr>
          <w:rFonts w:ascii="Times New Roman" w:hAnsi="Times New Roman" w:cs="Times New Roman"/>
          <w:color w:val="262626" w:themeColor="text1" w:themeTint="D9"/>
          <w:lang w:val="ru-RU"/>
        </w:rPr>
        <w:t xml:space="preserve"> (за бажанням)</w:t>
      </w:r>
    </w:p>
    <w:p w:rsidR="007464B8" w:rsidRPr="0001463F" w:rsidRDefault="007464B8" w:rsidP="0001463F">
      <w:pPr>
        <w:spacing w:line="360" w:lineRule="auto"/>
        <w:rPr>
          <w:rFonts w:ascii="Times New Roman" w:hAnsi="Times New Roman" w:cs="Times New Roman"/>
          <w:color w:val="262626" w:themeColor="text1" w:themeTint="D9"/>
          <w:sz w:val="28"/>
          <w:szCs w:val="28"/>
        </w:rPr>
      </w:pPr>
      <w:r w:rsidRPr="00E20F8F">
        <w:rPr>
          <w:rFonts w:ascii="Times New Roman" w:hAnsi="Times New Roman" w:cs="Times New Roman"/>
          <w:color w:val="262626" w:themeColor="text1" w:themeTint="D9"/>
          <w:sz w:val="28"/>
          <w:szCs w:val="28"/>
        </w:rPr>
        <w:br/>
      </w:r>
      <w:r w:rsidRPr="0001463F">
        <w:rPr>
          <w:rFonts w:ascii="Times New Roman" w:hAnsi="Times New Roman" w:cs="Times New Roman"/>
          <w:color w:val="262626" w:themeColor="text1" w:themeTint="D9"/>
          <w:sz w:val="28"/>
          <w:szCs w:val="28"/>
        </w:rPr>
        <w:t># Node.js API</w:t>
      </w:r>
      <w:r w:rsidRPr="0001463F">
        <w:rPr>
          <w:rFonts w:ascii="Times New Roman" w:hAnsi="Times New Roman" w:cs="Times New Roman"/>
          <w:color w:val="262626" w:themeColor="text1" w:themeTint="D9"/>
          <w:sz w:val="28"/>
          <w:szCs w:val="28"/>
        </w:rPr>
        <w:br/>
        <w:t>docker build -t lr4-ai-express .</w:t>
      </w:r>
      <w:r w:rsidRPr="0001463F">
        <w:rPr>
          <w:rFonts w:ascii="Times New Roman" w:hAnsi="Times New Roman" w:cs="Times New Roman"/>
          <w:color w:val="262626" w:themeColor="text1" w:themeTint="D9"/>
          <w:sz w:val="28"/>
          <w:szCs w:val="28"/>
        </w:rPr>
        <w:br/>
        <w:t>docker run -p 4000:4000 --env-file .env lr4-ai-express</w:t>
      </w:r>
      <w:r w:rsidRPr="0001463F">
        <w:rPr>
          <w:rFonts w:ascii="Times New Roman" w:hAnsi="Times New Roman" w:cs="Times New Roman"/>
          <w:color w:val="262626" w:themeColor="text1" w:themeTint="D9"/>
          <w:sz w:val="28"/>
          <w:szCs w:val="28"/>
        </w:rPr>
        <w:br/>
      </w:r>
      <w:r w:rsidRPr="0001463F">
        <w:rPr>
          <w:rFonts w:ascii="Times New Roman" w:hAnsi="Times New Roman" w:cs="Times New Roman"/>
          <w:color w:val="262626" w:themeColor="text1" w:themeTint="D9"/>
          <w:sz w:val="28"/>
          <w:szCs w:val="28"/>
        </w:rPr>
        <w:br/>
        <w:t># Flask API</w:t>
      </w:r>
      <w:r w:rsidRPr="0001463F">
        <w:rPr>
          <w:rFonts w:ascii="Times New Roman" w:hAnsi="Times New Roman" w:cs="Times New Roman"/>
          <w:color w:val="262626" w:themeColor="text1" w:themeTint="D9"/>
          <w:sz w:val="28"/>
          <w:szCs w:val="28"/>
        </w:rPr>
        <w:br/>
        <w:t>docker build -t lr4-ai-flask .</w:t>
      </w:r>
      <w:r w:rsidRPr="0001463F">
        <w:rPr>
          <w:rFonts w:ascii="Times New Roman" w:hAnsi="Times New Roman" w:cs="Times New Roman"/>
          <w:color w:val="262626" w:themeColor="text1" w:themeTint="D9"/>
          <w:sz w:val="28"/>
          <w:szCs w:val="28"/>
        </w:rPr>
        <w:br/>
        <w:t>docker run -p 4001:4001 --env-file .env lr4-ai-flask</w:t>
      </w:r>
      <w:r w:rsidRPr="0001463F">
        <w:rPr>
          <w:rFonts w:ascii="Times New Roman" w:hAnsi="Times New Roman" w:cs="Times New Roman"/>
          <w:color w:val="262626" w:themeColor="text1" w:themeTint="D9"/>
          <w:sz w:val="28"/>
          <w:szCs w:val="28"/>
        </w:rPr>
        <w:br/>
      </w:r>
    </w:p>
    <w:p w:rsidR="007464B8" w:rsidRPr="0001463F" w:rsidRDefault="007464B8" w:rsidP="0001463F">
      <w:pPr>
        <w:spacing w:line="360" w:lineRule="auto"/>
        <w:jc w:val="center"/>
        <w:rPr>
          <w:rFonts w:ascii="Times New Roman" w:hAnsi="Times New Roman" w:cs="Times New Roman"/>
          <w:sz w:val="28"/>
          <w:szCs w:val="28"/>
          <w:lang w:val="uk-UA"/>
        </w:rPr>
      </w:pPr>
      <w:r w:rsidRPr="0001463F">
        <w:rPr>
          <w:rFonts w:ascii="Times New Roman" w:hAnsi="Times New Roman" w:cs="Times New Roman"/>
          <w:b/>
          <w:sz w:val="28"/>
          <w:szCs w:val="28"/>
          <w:lang w:val="uk-UA"/>
        </w:rPr>
        <w:t>Лабораторна робота №5</w:t>
      </w:r>
    </w:p>
    <w:p w:rsidR="007464B8" w:rsidRPr="0001463F" w:rsidRDefault="007464B8" w:rsidP="0001463F">
      <w:pPr>
        <w:spacing w:line="360" w:lineRule="auto"/>
        <w:jc w:val="center"/>
        <w:rPr>
          <w:rFonts w:ascii="Times New Roman" w:hAnsi="Times New Roman" w:cs="Times New Roman"/>
          <w:sz w:val="28"/>
          <w:szCs w:val="28"/>
          <w:lang w:val="uk-UA"/>
        </w:rPr>
      </w:pPr>
      <w:r w:rsidRPr="0001463F">
        <w:rPr>
          <w:rFonts w:ascii="Times New Roman" w:hAnsi="Times New Roman" w:cs="Times New Roman"/>
          <w:sz w:val="28"/>
          <w:szCs w:val="28"/>
          <w:lang w:val="uk-UA"/>
        </w:rPr>
        <w:t>«</w:t>
      </w:r>
      <w:r w:rsidR="00A324D7" w:rsidRPr="00110C43">
        <w:rPr>
          <w:rFonts w:ascii="Times New Roman" w:eastAsia="Times New Roman" w:hAnsi="Times New Roman" w:cs="Times New Roman"/>
          <w:color w:val="222222"/>
          <w:sz w:val="28"/>
          <w:szCs w:val="28"/>
          <w:lang w:val="ru-RU"/>
        </w:rPr>
        <w:t>Методи обробки та управління даними користувача</w:t>
      </w:r>
      <w:r w:rsidRPr="0001463F">
        <w:rPr>
          <w:rFonts w:ascii="Times New Roman" w:hAnsi="Times New Roman" w:cs="Times New Roman"/>
          <w:sz w:val="28"/>
          <w:szCs w:val="28"/>
          <w:lang w:val="uk-UA"/>
        </w:rPr>
        <w:t>»</w:t>
      </w:r>
    </w:p>
    <w:p w:rsidR="00E31BB3" w:rsidRPr="00E31BB3" w:rsidRDefault="007464B8" w:rsidP="00E31BB3">
      <w:pPr>
        <w:pStyle w:val="affa"/>
        <w:spacing w:line="360" w:lineRule="auto"/>
        <w:jc w:val="both"/>
        <w:rPr>
          <w:sz w:val="28"/>
          <w:szCs w:val="28"/>
          <w:lang w:val="ru-RU"/>
        </w:rPr>
      </w:pPr>
      <w:r w:rsidRPr="00E31BB3">
        <w:rPr>
          <w:color w:val="404040" w:themeColor="text1" w:themeTint="BF"/>
          <w:sz w:val="28"/>
          <w:szCs w:val="28"/>
          <w:lang w:val="uk-UA"/>
        </w:rPr>
        <w:t xml:space="preserve">             </w:t>
      </w:r>
      <w:r w:rsidR="00E31BB3" w:rsidRPr="00E31BB3">
        <w:rPr>
          <w:b/>
          <w:bCs/>
          <w:sz w:val="28"/>
          <w:szCs w:val="28"/>
          <w:lang w:val="ru-RU"/>
        </w:rPr>
        <w:t>Вступ.</w:t>
      </w:r>
      <w:r w:rsidR="00A324D7">
        <w:rPr>
          <w:b/>
          <w:bCs/>
          <w:sz w:val="28"/>
          <w:szCs w:val="28"/>
          <w:lang w:val="ru-RU"/>
        </w:rPr>
        <w:t xml:space="preserve"> </w:t>
      </w:r>
      <w:r w:rsidR="00E31BB3" w:rsidRPr="00E31BB3">
        <w:rPr>
          <w:sz w:val="28"/>
          <w:szCs w:val="28"/>
          <w:lang w:val="ru-RU"/>
        </w:rPr>
        <w:t xml:space="preserve">П’ята лабораторна робота дисципліни </w:t>
      </w:r>
      <w:r w:rsidR="00E31BB3" w:rsidRPr="00E31BB3">
        <w:rPr>
          <w:i/>
          <w:iCs/>
          <w:sz w:val="28"/>
          <w:szCs w:val="28"/>
          <w:lang w:val="ru-RU"/>
        </w:rPr>
        <w:t>«</w:t>
      </w:r>
      <w:r w:rsidR="00E31BB3" w:rsidRPr="00E31BB3">
        <w:rPr>
          <w:i/>
          <w:iCs/>
          <w:sz w:val="28"/>
          <w:szCs w:val="28"/>
        </w:rPr>
        <w:t>Web</w:t>
      </w:r>
      <w:r w:rsidR="00E31BB3" w:rsidRPr="00E31BB3">
        <w:rPr>
          <w:i/>
          <w:iCs/>
          <w:sz w:val="28"/>
          <w:szCs w:val="28"/>
          <w:lang w:val="ru-RU"/>
        </w:rPr>
        <w:t>-базовані інтелектуальні додатки та сервіси»</w:t>
      </w:r>
      <w:r w:rsidR="00E31BB3" w:rsidRPr="00E31BB3">
        <w:rPr>
          <w:sz w:val="28"/>
          <w:szCs w:val="28"/>
          <w:lang w:val="ru-RU"/>
        </w:rPr>
        <w:t xml:space="preserve"> присвячена практиці роботи з даними користувача у веб-застосунках. У попередніх роботах основна увага приділялася клієнтській та серверній частині застосунків, однак справжня взаємодія з користувачами починається тоді, коли потрібно збирати, зберігати й обробляти персональні дані.</w:t>
      </w:r>
    </w:p>
    <w:p w:rsidR="00E31BB3"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Основна ідея цієї роботи полягає у формуванні вмінь правильно організовувати процес збору та валідації даних, забезпечуючи при цьому </w:t>
      </w:r>
      <w:r w:rsidRPr="00E31BB3">
        <w:rPr>
          <w:rFonts w:ascii="Times New Roman" w:eastAsia="Times New Roman" w:hAnsi="Times New Roman" w:cs="Times New Roman"/>
          <w:sz w:val="28"/>
          <w:szCs w:val="28"/>
          <w:lang w:val="ru-RU"/>
        </w:rPr>
        <w:lastRenderedPageBreak/>
        <w:t>належний рівень безпеки. Особливий акцент робиться на роботі з формами, локальним сховищем браузера (</w:t>
      </w:r>
      <w:r w:rsidRPr="00E31BB3">
        <w:rPr>
          <w:rFonts w:ascii="Times New Roman" w:eastAsia="Times New Roman" w:hAnsi="Times New Roman" w:cs="Times New Roman"/>
          <w:sz w:val="28"/>
          <w:szCs w:val="28"/>
        </w:rPr>
        <w:t>localStorage</w:t>
      </w:r>
      <w:r w:rsidRPr="00E31BB3">
        <w:rPr>
          <w:rFonts w:ascii="Times New Roman" w:eastAsia="Times New Roman" w:hAnsi="Times New Roman" w:cs="Times New Roman"/>
          <w:sz w:val="28"/>
          <w:szCs w:val="28"/>
          <w:lang w:val="ru-RU"/>
        </w:rPr>
        <w:t xml:space="preserve">, </w:t>
      </w:r>
      <w:r w:rsidRPr="00E31BB3">
        <w:rPr>
          <w:rFonts w:ascii="Times New Roman" w:eastAsia="Times New Roman" w:hAnsi="Times New Roman" w:cs="Times New Roman"/>
          <w:sz w:val="28"/>
          <w:szCs w:val="28"/>
        </w:rPr>
        <w:t>sessionStorage</w:t>
      </w:r>
      <w:r w:rsidRPr="00E31BB3">
        <w:rPr>
          <w:rFonts w:ascii="Times New Roman" w:eastAsia="Times New Roman" w:hAnsi="Times New Roman" w:cs="Times New Roman"/>
          <w:sz w:val="28"/>
          <w:szCs w:val="28"/>
          <w:lang w:val="ru-RU"/>
        </w:rPr>
        <w:t>) та сесіями на сервері.</w:t>
      </w:r>
    </w:p>
    <w:p w:rsidR="00E31BB3"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У процесі виконання роботи студенти навчаться:</w:t>
      </w:r>
    </w:p>
    <w:p w:rsidR="00E31BB3" w:rsidRPr="00E31BB3" w:rsidRDefault="00E31BB3" w:rsidP="00E31BB3">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створювати </w:t>
      </w:r>
      <w:r w:rsidRPr="00E31BB3">
        <w:rPr>
          <w:rFonts w:ascii="Times New Roman" w:eastAsia="Times New Roman" w:hAnsi="Times New Roman" w:cs="Times New Roman"/>
          <w:sz w:val="28"/>
          <w:szCs w:val="28"/>
        </w:rPr>
        <w:t>HTML</w:t>
      </w:r>
      <w:r w:rsidRPr="00E31BB3">
        <w:rPr>
          <w:rFonts w:ascii="Times New Roman" w:eastAsia="Times New Roman" w:hAnsi="Times New Roman" w:cs="Times New Roman"/>
          <w:sz w:val="28"/>
          <w:szCs w:val="28"/>
          <w:lang w:val="ru-RU"/>
        </w:rPr>
        <w:t xml:space="preserve">-форми для збору різних типів даних (текст, </w:t>
      </w:r>
      <w:r w:rsidRPr="00E31BB3">
        <w:rPr>
          <w:rFonts w:ascii="Times New Roman" w:eastAsia="Times New Roman" w:hAnsi="Times New Roman" w:cs="Times New Roman"/>
          <w:sz w:val="28"/>
          <w:szCs w:val="28"/>
        </w:rPr>
        <w:t>email</w:t>
      </w:r>
      <w:r w:rsidRPr="00E31BB3">
        <w:rPr>
          <w:rFonts w:ascii="Times New Roman" w:eastAsia="Times New Roman" w:hAnsi="Times New Roman" w:cs="Times New Roman"/>
          <w:sz w:val="28"/>
          <w:szCs w:val="28"/>
          <w:lang w:val="ru-RU"/>
        </w:rPr>
        <w:t>, число, коментар);</w:t>
      </w:r>
    </w:p>
    <w:p w:rsidR="00E31BB3" w:rsidRPr="00E31BB3" w:rsidRDefault="00E31BB3" w:rsidP="00E31BB3">
      <w:pPr>
        <w:numPr>
          <w:ilvl w:val="0"/>
          <w:numId w:val="15"/>
        </w:numPr>
        <w:spacing w:before="100" w:beforeAutospacing="1" w:after="100" w:afterAutospacing="1" w:line="360" w:lineRule="auto"/>
        <w:jc w:val="both"/>
        <w:rPr>
          <w:rFonts w:ascii="Times New Roman" w:eastAsia="Times New Roman" w:hAnsi="Times New Roman" w:cs="Times New Roman"/>
          <w:sz w:val="28"/>
          <w:szCs w:val="28"/>
        </w:rPr>
      </w:pPr>
      <w:r w:rsidRPr="00E31BB3">
        <w:rPr>
          <w:rFonts w:ascii="Times New Roman" w:eastAsia="Times New Roman" w:hAnsi="Times New Roman" w:cs="Times New Roman"/>
          <w:sz w:val="28"/>
          <w:szCs w:val="28"/>
          <w:lang w:val="ru-RU"/>
        </w:rPr>
        <w:t xml:space="preserve">передавати дані на сервер за допомогою </w:t>
      </w:r>
      <w:r w:rsidRPr="00E31BB3">
        <w:rPr>
          <w:rFonts w:ascii="Times New Roman" w:eastAsia="Times New Roman" w:hAnsi="Times New Roman" w:cs="Times New Roman"/>
          <w:sz w:val="28"/>
          <w:szCs w:val="28"/>
        </w:rPr>
        <w:t>HTTP-запитів;</w:t>
      </w:r>
    </w:p>
    <w:p w:rsidR="00E31BB3" w:rsidRPr="00E31BB3" w:rsidRDefault="00E31BB3" w:rsidP="00E31BB3">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реалізовувати валідацію на клієнтському та серверному рівні;</w:t>
      </w:r>
    </w:p>
    <w:p w:rsidR="00E31BB3" w:rsidRPr="00E31BB3" w:rsidRDefault="00E31BB3" w:rsidP="00E31BB3">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працювати з локальним сховищем браузера та серверними сесіями;</w:t>
      </w:r>
    </w:p>
    <w:p w:rsidR="00E31BB3" w:rsidRPr="00E31BB3" w:rsidRDefault="00E31BB3" w:rsidP="00E31BB3">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впроваджувати базові механізми захисту від </w:t>
      </w:r>
      <w:r w:rsidRPr="00E31BB3">
        <w:rPr>
          <w:rFonts w:ascii="Times New Roman" w:eastAsia="Times New Roman" w:hAnsi="Times New Roman" w:cs="Times New Roman"/>
          <w:sz w:val="28"/>
          <w:szCs w:val="28"/>
        </w:rPr>
        <w:t>XSS</w:t>
      </w:r>
      <w:r w:rsidRPr="00E31BB3">
        <w:rPr>
          <w:rFonts w:ascii="Times New Roman" w:eastAsia="Times New Roman" w:hAnsi="Times New Roman" w:cs="Times New Roman"/>
          <w:sz w:val="28"/>
          <w:szCs w:val="28"/>
          <w:lang w:val="ru-RU"/>
        </w:rPr>
        <w:t xml:space="preserve"> та </w:t>
      </w:r>
      <w:r w:rsidRPr="00E31BB3">
        <w:rPr>
          <w:rFonts w:ascii="Times New Roman" w:eastAsia="Times New Roman" w:hAnsi="Times New Roman" w:cs="Times New Roman"/>
          <w:sz w:val="28"/>
          <w:szCs w:val="28"/>
        </w:rPr>
        <w:t>CSRF</w:t>
      </w:r>
      <w:r w:rsidRPr="00E31BB3">
        <w:rPr>
          <w:rFonts w:ascii="Times New Roman" w:eastAsia="Times New Roman" w:hAnsi="Times New Roman" w:cs="Times New Roman"/>
          <w:sz w:val="28"/>
          <w:szCs w:val="28"/>
          <w:lang w:val="ru-RU"/>
        </w:rPr>
        <w:t>-атак.</w:t>
      </w:r>
    </w:p>
    <w:p w:rsidR="00E31BB3"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Практична цінність цієї роботи полягає у формуванні критично важливих навичок для будь-якого веб-розробника, адже саме обробка даних користувачів є серцевиною більшості сучасних веб-застосунків. Вміння правильно будувати цей процес забезпечує надійність і безпечність роботи сервісів, а також довіру користувачів до системи.</w:t>
      </w:r>
    </w:p>
    <w:p w:rsidR="007464B8" w:rsidRPr="0001463F" w:rsidRDefault="007464B8" w:rsidP="0001463F">
      <w:pPr>
        <w:pStyle w:val="1"/>
        <w:spacing w:line="360" w:lineRule="auto"/>
        <w:rPr>
          <w:rFonts w:ascii="Times New Roman" w:hAnsi="Times New Roman" w:cs="Times New Roman"/>
          <w:color w:val="404040" w:themeColor="text1" w:themeTint="BF"/>
          <w:lang w:val="uk-UA"/>
        </w:rPr>
      </w:pPr>
      <w:r w:rsidRPr="0001463F">
        <w:rPr>
          <w:rFonts w:ascii="Times New Roman" w:hAnsi="Times New Roman" w:cs="Times New Roman"/>
          <w:color w:val="404040" w:themeColor="text1" w:themeTint="BF"/>
          <w:lang w:val="uk-UA"/>
        </w:rPr>
        <w:t xml:space="preserve">                                                                                                                     </w:t>
      </w:r>
      <w:r w:rsidR="00E31BB3">
        <w:rPr>
          <w:rFonts w:ascii="Times New Roman" w:hAnsi="Times New Roman" w:cs="Times New Roman"/>
          <w:color w:val="404040" w:themeColor="text1" w:themeTint="BF"/>
          <w:lang w:val="uk-UA"/>
        </w:rPr>
        <w:t xml:space="preserve">              </w:t>
      </w:r>
      <w:r w:rsidRPr="0001463F">
        <w:rPr>
          <w:rFonts w:ascii="Times New Roman" w:hAnsi="Times New Roman" w:cs="Times New Roman"/>
          <w:color w:val="404040" w:themeColor="text1" w:themeTint="BF"/>
          <w:lang w:val="uk-UA"/>
        </w:rPr>
        <w:t xml:space="preserve"> 1. Мета та результати навчання</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Мета: навчитися збирати та обробляти дані користувача з веб-форм, використовувати локальне сховище та сесії, виконувати валідацію даних і реалізовувати базові заходи безпеки.</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Після виконання роботи студент повинен уміти:</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збирати дані з HTML-форм і передавати їх на бекенд;</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lastRenderedPageBreak/>
        <w:t>обробляти дані на сервері та клієнті;</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використовувати локальне сховище (localStorage, sessionStorage);</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реалізовувати сесії на бекенді;</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виконувати валідацію та базовий захист даних.</w:t>
      </w:r>
    </w:p>
    <w:p w:rsidR="007464B8" w:rsidRPr="0001463F" w:rsidRDefault="007464B8" w:rsidP="0001463F">
      <w:pPr>
        <w:pStyle w:val="1"/>
        <w:spacing w:line="360" w:lineRule="auto"/>
        <w:rPr>
          <w:rFonts w:ascii="Times New Roman" w:hAnsi="Times New Roman" w:cs="Times New Roman"/>
          <w:color w:val="404040" w:themeColor="text1" w:themeTint="BF"/>
          <w:lang w:val="uk-UA"/>
        </w:rPr>
      </w:pPr>
      <w:r w:rsidRPr="0001463F">
        <w:rPr>
          <w:rFonts w:ascii="Times New Roman" w:hAnsi="Times New Roman" w:cs="Times New Roman"/>
          <w:color w:val="404040" w:themeColor="text1" w:themeTint="BF"/>
          <w:lang w:val="uk-UA"/>
        </w:rPr>
        <w:t>2. Попередні вимоги</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Базові знання HTML, CSS, JavaScript.</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Вміння працювати з Node.js або Python (Flask).</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Встановлені інструменти: Postman, Git, PostgreSQL або MongoDB (за потреби).</w:t>
      </w:r>
    </w:p>
    <w:p w:rsidR="007464B8" w:rsidRPr="0001463F" w:rsidRDefault="007464B8" w:rsidP="0001463F">
      <w:pPr>
        <w:pStyle w:val="1"/>
        <w:spacing w:line="360" w:lineRule="auto"/>
        <w:rPr>
          <w:rFonts w:ascii="Times New Roman" w:hAnsi="Times New Roman" w:cs="Times New Roman"/>
          <w:color w:val="404040" w:themeColor="text1" w:themeTint="BF"/>
          <w:lang w:val="uk-UA"/>
        </w:rPr>
      </w:pPr>
      <w:r w:rsidRPr="0001463F">
        <w:rPr>
          <w:rFonts w:ascii="Times New Roman" w:hAnsi="Times New Roman" w:cs="Times New Roman"/>
          <w:color w:val="404040" w:themeColor="text1" w:themeTint="BF"/>
          <w:lang w:val="uk-UA"/>
        </w:rPr>
        <w:t>3. Короткі теоретичні відомості</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HTML-форма: збір даних користувача за допомогою елементів input, textarea, select.</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HTTP-запити: передача даних на бекенд за допомогою POST-запитів.</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Валідація даних: на клієнті (HTML5-атрибути) та на сервері (повторна перевірка).</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Локальне сховище: збереження даних у браузері (localStorage — довгостроково, sessionStorage — на час сесії).</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Сесії на бекенді: збереження інформації про користувача на сервері.</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Безпека: захист від XSS, CSRF, валідація вхідних даних, маскування конфіденційних даних.</w:t>
      </w:r>
    </w:p>
    <w:p w:rsidR="007464B8" w:rsidRPr="0001463F" w:rsidRDefault="007464B8" w:rsidP="0001463F">
      <w:pPr>
        <w:pStyle w:val="1"/>
        <w:spacing w:line="360" w:lineRule="auto"/>
        <w:rPr>
          <w:rFonts w:ascii="Times New Roman" w:hAnsi="Times New Roman" w:cs="Times New Roman"/>
          <w:color w:val="404040" w:themeColor="text1" w:themeTint="BF"/>
          <w:lang w:val="uk-UA"/>
        </w:rPr>
      </w:pPr>
      <w:r w:rsidRPr="0001463F">
        <w:rPr>
          <w:rFonts w:ascii="Times New Roman" w:hAnsi="Times New Roman" w:cs="Times New Roman"/>
          <w:color w:val="404040" w:themeColor="text1" w:themeTint="BF"/>
          <w:lang w:val="uk-UA"/>
        </w:rPr>
        <w:t>4. Варіант A: Node.js / Express</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b/>
          <w:color w:val="404040" w:themeColor="text1" w:themeTint="BF"/>
          <w:sz w:val="28"/>
          <w:szCs w:val="28"/>
          <w:lang w:val="uk-UA"/>
        </w:rPr>
        <w:t>4.1. Ініціалізація проєкту</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lastRenderedPageBreak/>
        <w:br/>
        <w:t>mkdir lr5-user-data &amp;&amp; cd lr5-user-data</w:t>
      </w:r>
      <w:r w:rsidRPr="0001463F">
        <w:rPr>
          <w:rFonts w:ascii="Times New Roman" w:hAnsi="Times New Roman" w:cs="Times New Roman"/>
          <w:color w:val="404040" w:themeColor="text1" w:themeTint="BF"/>
          <w:sz w:val="28"/>
          <w:szCs w:val="28"/>
          <w:lang w:val="uk-UA"/>
        </w:rPr>
        <w:br/>
        <w:t>npm init -y</w:t>
      </w:r>
      <w:r w:rsidRPr="0001463F">
        <w:rPr>
          <w:rFonts w:ascii="Times New Roman" w:hAnsi="Times New Roman" w:cs="Times New Roman"/>
          <w:color w:val="404040" w:themeColor="text1" w:themeTint="BF"/>
          <w:sz w:val="28"/>
          <w:szCs w:val="28"/>
          <w:lang w:val="uk-UA"/>
        </w:rPr>
        <w:br/>
        <w:t>npm i express body-parser express-session cors dotenv</w:t>
      </w:r>
      <w:r w:rsidRPr="0001463F">
        <w:rPr>
          <w:rFonts w:ascii="Times New Roman" w:hAnsi="Times New Roman" w:cs="Times New Roman"/>
          <w:color w:val="404040" w:themeColor="text1" w:themeTint="BF"/>
          <w:sz w:val="28"/>
          <w:szCs w:val="28"/>
          <w:lang w:val="uk-UA"/>
        </w:rPr>
        <w:br/>
        <w:t>npm i -D nodemon</w:t>
      </w:r>
      <w:r w:rsidRPr="0001463F">
        <w:rPr>
          <w:rFonts w:ascii="Times New Roman" w:hAnsi="Times New Roman" w:cs="Times New Roman"/>
          <w:color w:val="404040" w:themeColor="text1" w:themeTint="BF"/>
          <w:sz w:val="28"/>
          <w:szCs w:val="28"/>
          <w:lang w:val="uk-UA"/>
        </w:rPr>
        <w:br/>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b/>
          <w:color w:val="404040" w:themeColor="text1" w:themeTint="BF"/>
          <w:sz w:val="28"/>
          <w:szCs w:val="28"/>
          <w:lang w:val="uk-UA"/>
        </w:rPr>
        <w:t>4.2. Структура</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br/>
        <w:t>lr5-user-data/</w:t>
      </w:r>
      <w:r w:rsidRPr="0001463F">
        <w:rPr>
          <w:rFonts w:ascii="Times New Roman" w:hAnsi="Times New Roman" w:cs="Times New Roman"/>
          <w:color w:val="404040" w:themeColor="text1" w:themeTint="BF"/>
          <w:sz w:val="28"/>
          <w:szCs w:val="28"/>
          <w:lang w:val="uk-UA"/>
        </w:rPr>
        <w:br/>
        <w:t xml:space="preserve"> ├─ src/</w:t>
      </w:r>
      <w:r w:rsidRPr="0001463F">
        <w:rPr>
          <w:rFonts w:ascii="Times New Roman" w:hAnsi="Times New Roman" w:cs="Times New Roman"/>
          <w:color w:val="404040" w:themeColor="text1" w:themeTint="BF"/>
          <w:sz w:val="28"/>
          <w:szCs w:val="28"/>
          <w:lang w:val="uk-UA"/>
        </w:rPr>
        <w:br/>
        <w:t xml:space="preserve"> │  ├─ index.js</w:t>
      </w:r>
      <w:r w:rsidRPr="0001463F">
        <w:rPr>
          <w:rFonts w:ascii="Times New Roman" w:hAnsi="Times New Roman" w:cs="Times New Roman"/>
          <w:color w:val="404040" w:themeColor="text1" w:themeTint="BF"/>
          <w:sz w:val="28"/>
          <w:szCs w:val="28"/>
          <w:lang w:val="uk-UA"/>
        </w:rPr>
        <w:br/>
        <w:t xml:space="preserve"> │  ├─ routes.js</w:t>
      </w:r>
      <w:r w:rsidRPr="0001463F">
        <w:rPr>
          <w:rFonts w:ascii="Times New Roman" w:hAnsi="Times New Roman" w:cs="Times New Roman"/>
          <w:color w:val="404040" w:themeColor="text1" w:themeTint="BF"/>
          <w:sz w:val="28"/>
          <w:szCs w:val="28"/>
          <w:lang w:val="uk-UA"/>
        </w:rPr>
        <w:br/>
        <w:t xml:space="preserve"> │  ├─ sessionStore.js</w:t>
      </w:r>
      <w:r w:rsidRPr="0001463F">
        <w:rPr>
          <w:rFonts w:ascii="Times New Roman" w:hAnsi="Times New Roman" w:cs="Times New Roman"/>
          <w:color w:val="404040" w:themeColor="text1" w:themeTint="BF"/>
          <w:sz w:val="28"/>
          <w:szCs w:val="28"/>
          <w:lang w:val="uk-UA"/>
        </w:rPr>
        <w:br/>
        <w:t xml:space="preserve"> │  └─ validators.js</w:t>
      </w:r>
      <w:r w:rsidRPr="0001463F">
        <w:rPr>
          <w:rFonts w:ascii="Times New Roman" w:hAnsi="Times New Roman" w:cs="Times New Roman"/>
          <w:color w:val="404040" w:themeColor="text1" w:themeTint="BF"/>
          <w:sz w:val="28"/>
          <w:szCs w:val="28"/>
          <w:lang w:val="uk-UA"/>
        </w:rPr>
        <w:br/>
        <w:t xml:space="preserve"> ├─ public/</w:t>
      </w:r>
      <w:r w:rsidRPr="0001463F">
        <w:rPr>
          <w:rFonts w:ascii="Times New Roman" w:hAnsi="Times New Roman" w:cs="Times New Roman"/>
          <w:color w:val="404040" w:themeColor="text1" w:themeTint="BF"/>
          <w:sz w:val="28"/>
          <w:szCs w:val="28"/>
          <w:lang w:val="uk-UA"/>
        </w:rPr>
        <w:br/>
        <w:t xml:space="preserve"> │  └─ form.html</w:t>
      </w:r>
      <w:r w:rsidRPr="0001463F">
        <w:rPr>
          <w:rFonts w:ascii="Times New Roman" w:hAnsi="Times New Roman" w:cs="Times New Roman"/>
          <w:color w:val="404040" w:themeColor="text1" w:themeTint="BF"/>
          <w:sz w:val="28"/>
          <w:szCs w:val="28"/>
          <w:lang w:val="uk-UA"/>
        </w:rPr>
        <w:br/>
        <w:t xml:space="preserve"> ├─ .env</w:t>
      </w:r>
      <w:r w:rsidRPr="0001463F">
        <w:rPr>
          <w:rFonts w:ascii="Times New Roman" w:hAnsi="Times New Roman" w:cs="Times New Roman"/>
          <w:color w:val="404040" w:themeColor="text1" w:themeTint="BF"/>
          <w:sz w:val="28"/>
          <w:szCs w:val="28"/>
          <w:lang w:val="uk-UA"/>
        </w:rPr>
        <w:br/>
        <w:t xml:space="preserve"> └─ package.json</w:t>
      </w:r>
      <w:r w:rsidRPr="0001463F">
        <w:rPr>
          <w:rFonts w:ascii="Times New Roman" w:hAnsi="Times New Roman" w:cs="Times New Roman"/>
          <w:color w:val="404040" w:themeColor="text1" w:themeTint="BF"/>
          <w:sz w:val="28"/>
          <w:szCs w:val="28"/>
          <w:lang w:val="uk-UA"/>
        </w:rPr>
        <w:br/>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b/>
          <w:color w:val="404040" w:themeColor="text1" w:themeTint="BF"/>
          <w:sz w:val="28"/>
          <w:szCs w:val="28"/>
          <w:lang w:val="uk-UA"/>
        </w:rPr>
        <w:t>4.3. HTML-форма (public/form.html)</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br/>
        <w:t>&lt;!DOCTYPE html&gt;</w:t>
      </w:r>
      <w:r w:rsidRPr="0001463F">
        <w:rPr>
          <w:rFonts w:ascii="Times New Roman" w:hAnsi="Times New Roman" w:cs="Times New Roman"/>
          <w:color w:val="404040" w:themeColor="text1" w:themeTint="BF"/>
          <w:sz w:val="28"/>
          <w:szCs w:val="28"/>
          <w:lang w:val="uk-UA"/>
        </w:rPr>
        <w:br/>
        <w:t>&lt;html&gt;</w:t>
      </w:r>
      <w:r w:rsidRPr="0001463F">
        <w:rPr>
          <w:rFonts w:ascii="Times New Roman" w:hAnsi="Times New Roman" w:cs="Times New Roman"/>
          <w:color w:val="404040" w:themeColor="text1" w:themeTint="BF"/>
          <w:sz w:val="28"/>
          <w:szCs w:val="28"/>
          <w:lang w:val="uk-UA"/>
        </w:rPr>
        <w:br/>
        <w:t>&lt;head&gt;&lt;meta charset="UTF-8"&gt;&lt;title&gt;Форма&lt;/title&gt;&lt;/head&gt;</w:t>
      </w:r>
      <w:r w:rsidRPr="0001463F">
        <w:rPr>
          <w:rFonts w:ascii="Times New Roman" w:hAnsi="Times New Roman" w:cs="Times New Roman"/>
          <w:color w:val="404040" w:themeColor="text1" w:themeTint="BF"/>
          <w:sz w:val="28"/>
          <w:szCs w:val="28"/>
          <w:lang w:val="uk-UA"/>
        </w:rPr>
        <w:br/>
        <w:t>&lt;body&gt;</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lastRenderedPageBreak/>
        <w:t xml:space="preserve">  &lt;form id="dataForm"&gt;</w:t>
      </w:r>
      <w:r w:rsidRPr="0001463F">
        <w:rPr>
          <w:rFonts w:ascii="Times New Roman" w:hAnsi="Times New Roman" w:cs="Times New Roman"/>
          <w:color w:val="404040" w:themeColor="text1" w:themeTint="BF"/>
          <w:sz w:val="28"/>
          <w:szCs w:val="28"/>
          <w:lang w:val="uk-UA"/>
        </w:rPr>
        <w:br/>
        <w:t xml:space="preserve">    &lt;input type="text" name="name" placeholder="Ім'я" required&gt;&lt;br&gt;</w:t>
      </w:r>
      <w:r w:rsidRPr="0001463F">
        <w:rPr>
          <w:rFonts w:ascii="Times New Roman" w:hAnsi="Times New Roman" w:cs="Times New Roman"/>
          <w:color w:val="404040" w:themeColor="text1" w:themeTint="BF"/>
          <w:sz w:val="28"/>
          <w:szCs w:val="28"/>
          <w:lang w:val="uk-UA"/>
        </w:rPr>
        <w:br/>
        <w:t xml:space="preserve">    &lt;input type="email" name="email" placeholder="Email" required&gt;&lt;br&gt;</w:t>
      </w:r>
      <w:r w:rsidRPr="0001463F">
        <w:rPr>
          <w:rFonts w:ascii="Times New Roman" w:hAnsi="Times New Roman" w:cs="Times New Roman"/>
          <w:color w:val="404040" w:themeColor="text1" w:themeTint="BF"/>
          <w:sz w:val="28"/>
          <w:szCs w:val="28"/>
          <w:lang w:val="uk-UA"/>
        </w:rPr>
        <w:br/>
        <w:t xml:space="preserve">    &lt;button type="submit"&gt;Відправити&lt;/button&gt;</w:t>
      </w:r>
      <w:r w:rsidRPr="0001463F">
        <w:rPr>
          <w:rFonts w:ascii="Times New Roman" w:hAnsi="Times New Roman" w:cs="Times New Roman"/>
          <w:color w:val="404040" w:themeColor="text1" w:themeTint="BF"/>
          <w:sz w:val="28"/>
          <w:szCs w:val="28"/>
          <w:lang w:val="uk-UA"/>
        </w:rPr>
        <w:br/>
        <w:t xml:space="preserve">  &lt;/form&gt;</w:t>
      </w:r>
      <w:r w:rsidRPr="0001463F">
        <w:rPr>
          <w:rFonts w:ascii="Times New Roman" w:hAnsi="Times New Roman" w:cs="Times New Roman"/>
          <w:color w:val="404040" w:themeColor="text1" w:themeTint="BF"/>
          <w:sz w:val="28"/>
          <w:szCs w:val="28"/>
          <w:lang w:val="uk-UA"/>
        </w:rPr>
        <w:br/>
        <w:t>&lt;script&gt;</w:t>
      </w:r>
      <w:r w:rsidRPr="0001463F">
        <w:rPr>
          <w:rFonts w:ascii="Times New Roman" w:hAnsi="Times New Roman" w:cs="Times New Roman"/>
          <w:color w:val="404040" w:themeColor="text1" w:themeTint="BF"/>
          <w:sz w:val="28"/>
          <w:szCs w:val="28"/>
          <w:lang w:val="uk-UA"/>
        </w:rPr>
        <w:br/>
        <w:t>document.getElementById('dataForm').addEventListener('submit', async e =&gt; {</w:t>
      </w:r>
      <w:r w:rsidRPr="0001463F">
        <w:rPr>
          <w:rFonts w:ascii="Times New Roman" w:hAnsi="Times New Roman" w:cs="Times New Roman"/>
          <w:color w:val="404040" w:themeColor="text1" w:themeTint="BF"/>
          <w:sz w:val="28"/>
          <w:szCs w:val="28"/>
          <w:lang w:val="uk-UA"/>
        </w:rPr>
        <w:br/>
        <w:t xml:space="preserve">  e.preventDefault();</w:t>
      </w:r>
      <w:r w:rsidRPr="0001463F">
        <w:rPr>
          <w:rFonts w:ascii="Times New Roman" w:hAnsi="Times New Roman" w:cs="Times New Roman"/>
          <w:color w:val="404040" w:themeColor="text1" w:themeTint="BF"/>
          <w:sz w:val="28"/>
          <w:szCs w:val="28"/>
          <w:lang w:val="uk-UA"/>
        </w:rPr>
        <w:br/>
        <w:t xml:space="preserve">  const data = Object.fromEntries(new FormData(e.target).entries());</w:t>
      </w:r>
      <w:r w:rsidRPr="0001463F">
        <w:rPr>
          <w:rFonts w:ascii="Times New Roman" w:hAnsi="Times New Roman" w:cs="Times New Roman"/>
          <w:color w:val="404040" w:themeColor="text1" w:themeTint="BF"/>
          <w:sz w:val="28"/>
          <w:szCs w:val="28"/>
          <w:lang w:val="uk-UA"/>
        </w:rPr>
        <w:br/>
        <w:t xml:space="preserve">  localStorage.setItem('user', JSON.stringify(data));</w:t>
      </w:r>
      <w:r w:rsidRPr="0001463F">
        <w:rPr>
          <w:rFonts w:ascii="Times New Roman" w:hAnsi="Times New Roman" w:cs="Times New Roman"/>
          <w:color w:val="404040" w:themeColor="text1" w:themeTint="BF"/>
          <w:sz w:val="28"/>
          <w:szCs w:val="28"/>
          <w:lang w:val="uk-UA"/>
        </w:rPr>
        <w:br/>
        <w:t xml:space="preserve">  const res = await fetch('/api/submit', {</w:t>
      </w:r>
      <w:r w:rsidRPr="0001463F">
        <w:rPr>
          <w:rFonts w:ascii="Times New Roman" w:hAnsi="Times New Roman" w:cs="Times New Roman"/>
          <w:color w:val="404040" w:themeColor="text1" w:themeTint="BF"/>
          <w:sz w:val="28"/>
          <w:szCs w:val="28"/>
          <w:lang w:val="uk-UA"/>
        </w:rPr>
        <w:br/>
        <w:t xml:space="preserve">    method: 'POST', headers: {'Content-Type': 'application/json'}, body: JSON.stringify(data)</w:t>
      </w:r>
      <w:r w:rsidRPr="0001463F">
        <w:rPr>
          <w:rFonts w:ascii="Times New Roman" w:hAnsi="Times New Roman" w:cs="Times New Roman"/>
          <w:color w:val="404040" w:themeColor="text1" w:themeTint="BF"/>
          <w:sz w:val="28"/>
          <w:szCs w:val="28"/>
          <w:lang w:val="uk-UA"/>
        </w:rPr>
        <w:br/>
        <w:t xml:space="preserve">  });</w:t>
      </w:r>
      <w:r w:rsidRPr="0001463F">
        <w:rPr>
          <w:rFonts w:ascii="Times New Roman" w:hAnsi="Times New Roman" w:cs="Times New Roman"/>
          <w:color w:val="404040" w:themeColor="text1" w:themeTint="BF"/>
          <w:sz w:val="28"/>
          <w:szCs w:val="28"/>
          <w:lang w:val="uk-UA"/>
        </w:rPr>
        <w:br/>
        <w:t xml:space="preserve">  alert(await res.text());</w:t>
      </w:r>
      <w:r w:rsidRPr="0001463F">
        <w:rPr>
          <w:rFonts w:ascii="Times New Roman" w:hAnsi="Times New Roman" w:cs="Times New Roman"/>
          <w:color w:val="404040" w:themeColor="text1" w:themeTint="BF"/>
          <w:sz w:val="28"/>
          <w:szCs w:val="28"/>
          <w:lang w:val="uk-UA"/>
        </w:rPr>
        <w:br/>
        <w:t>});</w:t>
      </w:r>
      <w:r w:rsidRPr="0001463F">
        <w:rPr>
          <w:rFonts w:ascii="Times New Roman" w:hAnsi="Times New Roman" w:cs="Times New Roman"/>
          <w:color w:val="404040" w:themeColor="text1" w:themeTint="BF"/>
          <w:sz w:val="28"/>
          <w:szCs w:val="28"/>
          <w:lang w:val="uk-UA"/>
        </w:rPr>
        <w:br/>
        <w:t>&lt;/script&gt;</w:t>
      </w:r>
      <w:r w:rsidRPr="0001463F">
        <w:rPr>
          <w:rFonts w:ascii="Times New Roman" w:hAnsi="Times New Roman" w:cs="Times New Roman"/>
          <w:color w:val="404040" w:themeColor="text1" w:themeTint="BF"/>
          <w:sz w:val="28"/>
          <w:szCs w:val="28"/>
          <w:lang w:val="uk-UA"/>
        </w:rPr>
        <w:br/>
        <w:t>&lt;/body&gt;</w:t>
      </w:r>
      <w:r w:rsidRPr="0001463F">
        <w:rPr>
          <w:rFonts w:ascii="Times New Roman" w:hAnsi="Times New Roman" w:cs="Times New Roman"/>
          <w:color w:val="404040" w:themeColor="text1" w:themeTint="BF"/>
          <w:sz w:val="28"/>
          <w:szCs w:val="28"/>
          <w:lang w:val="uk-UA"/>
        </w:rPr>
        <w:br/>
        <w:t>&lt;/html&gt;</w:t>
      </w:r>
      <w:r w:rsidRPr="0001463F">
        <w:rPr>
          <w:rFonts w:ascii="Times New Roman" w:hAnsi="Times New Roman" w:cs="Times New Roman"/>
          <w:color w:val="404040" w:themeColor="text1" w:themeTint="BF"/>
          <w:sz w:val="28"/>
          <w:szCs w:val="28"/>
          <w:lang w:val="uk-UA"/>
        </w:rPr>
        <w:br/>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b/>
          <w:color w:val="404040" w:themeColor="text1" w:themeTint="BF"/>
          <w:sz w:val="28"/>
          <w:szCs w:val="28"/>
          <w:lang w:val="uk-UA"/>
        </w:rPr>
        <w:t>4.4. Сервер (src/index.js)</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br/>
        <w:t>const express = require('express');</w:t>
      </w:r>
      <w:r w:rsidRPr="0001463F">
        <w:rPr>
          <w:rFonts w:ascii="Times New Roman" w:hAnsi="Times New Roman" w:cs="Times New Roman"/>
          <w:color w:val="404040" w:themeColor="text1" w:themeTint="BF"/>
          <w:sz w:val="28"/>
          <w:szCs w:val="28"/>
          <w:lang w:val="uk-UA"/>
        </w:rPr>
        <w:br/>
        <w:t>const session = require('express-session');</w:t>
      </w:r>
      <w:r w:rsidRPr="0001463F">
        <w:rPr>
          <w:rFonts w:ascii="Times New Roman" w:hAnsi="Times New Roman" w:cs="Times New Roman"/>
          <w:color w:val="404040" w:themeColor="text1" w:themeTint="BF"/>
          <w:sz w:val="28"/>
          <w:szCs w:val="28"/>
          <w:lang w:val="uk-UA"/>
        </w:rPr>
        <w:br/>
        <w:t>const cors = require('cors');</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lastRenderedPageBreak/>
        <w:t>const bodyParser = require('body-parser');</w:t>
      </w:r>
      <w:r w:rsidRPr="0001463F">
        <w:rPr>
          <w:rFonts w:ascii="Times New Roman" w:hAnsi="Times New Roman" w:cs="Times New Roman"/>
          <w:color w:val="404040" w:themeColor="text1" w:themeTint="BF"/>
          <w:sz w:val="28"/>
          <w:szCs w:val="28"/>
          <w:lang w:val="uk-UA"/>
        </w:rPr>
        <w:br/>
        <w:t>require('dotenv').config();</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br/>
        <w:t>const app = express();</w:t>
      </w:r>
      <w:r w:rsidRPr="0001463F">
        <w:rPr>
          <w:rFonts w:ascii="Times New Roman" w:hAnsi="Times New Roman" w:cs="Times New Roman"/>
          <w:color w:val="404040" w:themeColor="text1" w:themeTint="BF"/>
          <w:sz w:val="28"/>
          <w:szCs w:val="28"/>
          <w:lang w:val="uk-UA"/>
        </w:rPr>
        <w:br/>
        <w:t>app.use(cors());</w:t>
      </w:r>
      <w:r w:rsidRPr="0001463F">
        <w:rPr>
          <w:rFonts w:ascii="Times New Roman" w:hAnsi="Times New Roman" w:cs="Times New Roman"/>
          <w:color w:val="404040" w:themeColor="text1" w:themeTint="BF"/>
          <w:sz w:val="28"/>
          <w:szCs w:val="28"/>
          <w:lang w:val="uk-UA"/>
        </w:rPr>
        <w:br/>
        <w:t>app.use(bodyParser.json());</w:t>
      </w:r>
      <w:r w:rsidRPr="0001463F">
        <w:rPr>
          <w:rFonts w:ascii="Times New Roman" w:hAnsi="Times New Roman" w:cs="Times New Roman"/>
          <w:color w:val="404040" w:themeColor="text1" w:themeTint="BF"/>
          <w:sz w:val="28"/>
          <w:szCs w:val="28"/>
          <w:lang w:val="uk-UA"/>
        </w:rPr>
        <w:br/>
        <w:t>app.use(session({ secret: process.env.SESSION_SECRET, resave: false, saveUninitialized: true }));</w:t>
      </w:r>
      <w:r w:rsidRPr="0001463F">
        <w:rPr>
          <w:rFonts w:ascii="Times New Roman" w:hAnsi="Times New Roman" w:cs="Times New Roman"/>
          <w:color w:val="404040" w:themeColor="text1" w:themeTint="BF"/>
          <w:sz w:val="28"/>
          <w:szCs w:val="28"/>
          <w:lang w:val="uk-UA"/>
        </w:rPr>
        <w:br/>
        <w:t>app.use(express.static('public'));</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br/>
        <w:t>app.post('/api/submit', (req, res) =&gt; {</w:t>
      </w:r>
      <w:r w:rsidRPr="0001463F">
        <w:rPr>
          <w:rFonts w:ascii="Times New Roman" w:hAnsi="Times New Roman" w:cs="Times New Roman"/>
          <w:color w:val="404040" w:themeColor="text1" w:themeTint="BF"/>
          <w:sz w:val="28"/>
          <w:szCs w:val="28"/>
          <w:lang w:val="uk-UA"/>
        </w:rPr>
        <w:br/>
        <w:t xml:space="preserve">  const { name, email } = req.body;</w:t>
      </w:r>
      <w:r w:rsidRPr="0001463F">
        <w:rPr>
          <w:rFonts w:ascii="Times New Roman" w:hAnsi="Times New Roman" w:cs="Times New Roman"/>
          <w:color w:val="404040" w:themeColor="text1" w:themeTint="BF"/>
          <w:sz w:val="28"/>
          <w:szCs w:val="28"/>
          <w:lang w:val="uk-UA"/>
        </w:rPr>
        <w:br/>
        <w:t xml:space="preserve">  if (!name || !email) return res.status(400).send('Дані не валідні');</w:t>
      </w:r>
      <w:r w:rsidRPr="0001463F">
        <w:rPr>
          <w:rFonts w:ascii="Times New Roman" w:hAnsi="Times New Roman" w:cs="Times New Roman"/>
          <w:color w:val="404040" w:themeColor="text1" w:themeTint="BF"/>
          <w:sz w:val="28"/>
          <w:szCs w:val="28"/>
          <w:lang w:val="uk-UA"/>
        </w:rPr>
        <w:br/>
        <w:t xml:space="preserve">  req.session.user = { name, email };</w:t>
      </w:r>
      <w:r w:rsidRPr="0001463F">
        <w:rPr>
          <w:rFonts w:ascii="Times New Roman" w:hAnsi="Times New Roman" w:cs="Times New Roman"/>
          <w:color w:val="404040" w:themeColor="text1" w:themeTint="BF"/>
          <w:sz w:val="28"/>
          <w:szCs w:val="28"/>
          <w:lang w:val="uk-UA"/>
        </w:rPr>
        <w:br/>
        <w:t xml:space="preserve">  res.send('Дані отримано та збережено у сесії');</w:t>
      </w:r>
      <w:r w:rsidRPr="0001463F">
        <w:rPr>
          <w:rFonts w:ascii="Times New Roman" w:hAnsi="Times New Roman" w:cs="Times New Roman"/>
          <w:color w:val="404040" w:themeColor="text1" w:themeTint="BF"/>
          <w:sz w:val="28"/>
          <w:szCs w:val="28"/>
          <w:lang w:val="uk-UA"/>
        </w:rPr>
        <w:br/>
        <w:t>});</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br/>
        <w:t>app.get('/api/user', (req, res) =&gt; {</w:t>
      </w:r>
      <w:r w:rsidRPr="0001463F">
        <w:rPr>
          <w:rFonts w:ascii="Times New Roman" w:hAnsi="Times New Roman" w:cs="Times New Roman"/>
          <w:color w:val="404040" w:themeColor="text1" w:themeTint="BF"/>
          <w:sz w:val="28"/>
          <w:szCs w:val="28"/>
          <w:lang w:val="uk-UA"/>
        </w:rPr>
        <w:br/>
        <w:t xml:space="preserve">  res.json(req.session.user || {});</w:t>
      </w:r>
      <w:r w:rsidRPr="0001463F">
        <w:rPr>
          <w:rFonts w:ascii="Times New Roman" w:hAnsi="Times New Roman" w:cs="Times New Roman"/>
          <w:color w:val="404040" w:themeColor="text1" w:themeTint="BF"/>
          <w:sz w:val="28"/>
          <w:szCs w:val="28"/>
          <w:lang w:val="uk-UA"/>
        </w:rPr>
        <w:br/>
        <w:t>});</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br/>
        <w:t>app.listen(process.env.PORT || 3000, () =&gt; console.log('Server running'));</w:t>
      </w:r>
      <w:r w:rsidRPr="0001463F">
        <w:rPr>
          <w:rFonts w:ascii="Times New Roman" w:hAnsi="Times New Roman" w:cs="Times New Roman"/>
          <w:color w:val="404040" w:themeColor="text1" w:themeTint="BF"/>
          <w:sz w:val="28"/>
          <w:szCs w:val="28"/>
          <w:lang w:val="uk-UA"/>
        </w:rPr>
        <w:br/>
      </w:r>
    </w:p>
    <w:p w:rsidR="007464B8" w:rsidRPr="0001463F" w:rsidRDefault="007464B8" w:rsidP="0001463F">
      <w:pPr>
        <w:pStyle w:val="1"/>
        <w:spacing w:line="360" w:lineRule="auto"/>
        <w:rPr>
          <w:rFonts w:ascii="Times New Roman" w:hAnsi="Times New Roman" w:cs="Times New Roman"/>
          <w:color w:val="404040" w:themeColor="text1" w:themeTint="BF"/>
          <w:lang w:val="uk-UA"/>
        </w:rPr>
      </w:pPr>
      <w:r w:rsidRPr="0001463F">
        <w:rPr>
          <w:rFonts w:ascii="Times New Roman" w:hAnsi="Times New Roman" w:cs="Times New Roman"/>
          <w:color w:val="404040" w:themeColor="text1" w:themeTint="BF"/>
          <w:lang w:val="uk-UA"/>
        </w:rPr>
        <w:t>5. Варіант B: Python / Flask</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b/>
          <w:color w:val="404040" w:themeColor="text1" w:themeTint="BF"/>
          <w:sz w:val="28"/>
          <w:szCs w:val="28"/>
          <w:lang w:val="uk-UA"/>
        </w:rPr>
        <w:t>5.1. Ініціалізація середовища</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lastRenderedPageBreak/>
        <w:br/>
        <w:t>mkdir lr5-user-data-flask &amp;&amp; cd lr5-user-data-flask</w:t>
      </w:r>
      <w:r w:rsidRPr="0001463F">
        <w:rPr>
          <w:rFonts w:ascii="Times New Roman" w:hAnsi="Times New Roman" w:cs="Times New Roman"/>
          <w:color w:val="404040" w:themeColor="text1" w:themeTint="BF"/>
          <w:sz w:val="28"/>
          <w:szCs w:val="28"/>
          <w:lang w:val="uk-UA"/>
        </w:rPr>
        <w:br/>
        <w:t>python3 -m venv venv</w:t>
      </w:r>
      <w:r w:rsidRPr="0001463F">
        <w:rPr>
          <w:rFonts w:ascii="Times New Roman" w:hAnsi="Times New Roman" w:cs="Times New Roman"/>
          <w:color w:val="404040" w:themeColor="text1" w:themeTint="BF"/>
          <w:sz w:val="28"/>
          <w:szCs w:val="28"/>
          <w:lang w:val="uk-UA"/>
        </w:rPr>
        <w:br/>
        <w:t>source venv/bin/activate  # Windows: venv\Scripts\activate</w:t>
      </w:r>
      <w:r w:rsidRPr="0001463F">
        <w:rPr>
          <w:rFonts w:ascii="Times New Roman" w:hAnsi="Times New Roman" w:cs="Times New Roman"/>
          <w:color w:val="404040" w:themeColor="text1" w:themeTint="BF"/>
          <w:sz w:val="28"/>
          <w:szCs w:val="28"/>
          <w:lang w:val="uk-UA"/>
        </w:rPr>
        <w:br/>
        <w:t>pip install flask flask-session python-dotenv</w:t>
      </w:r>
      <w:r w:rsidRPr="0001463F">
        <w:rPr>
          <w:rFonts w:ascii="Times New Roman" w:hAnsi="Times New Roman" w:cs="Times New Roman"/>
          <w:color w:val="404040" w:themeColor="text1" w:themeTint="BF"/>
          <w:sz w:val="28"/>
          <w:szCs w:val="28"/>
          <w:lang w:val="uk-UA"/>
        </w:rPr>
        <w:br/>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b/>
          <w:color w:val="404040" w:themeColor="text1" w:themeTint="BF"/>
          <w:sz w:val="28"/>
          <w:szCs w:val="28"/>
          <w:lang w:val="uk-UA"/>
        </w:rPr>
        <w:t>5.2. Файлова структура</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br/>
        <w:t>lr5-user-data-flask/</w:t>
      </w:r>
      <w:r w:rsidRPr="0001463F">
        <w:rPr>
          <w:rFonts w:ascii="Times New Roman" w:hAnsi="Times New Roman" w:cs="Times New Roman"/>
          <w:color w:val="404040" w:themeColor="text1" w:themeTint="BF"/>
          <w:sz w:val="28"/>
          <w:szCs w:val="28"/>
          <w:lang w:val="uk-UA"/>
        </w:rPr>
        <w:br/>
        <w:t xml:space="preserve"> ├─ app.py</w:t>
      </w:r>
      <w:r w:rsidRPr="0001463F">
        <w:rPr>
          <w:rFonts w:ascii="Times New Roman" w:hAnsi="Times New Roman" w:cs="Times New Roman"/>
          <w:color w:val="404040" w:themeColor="text1" w:themeTint="BF"/>
          <w:sz w:val="28"/>
          <w:szCs w:val="28"/>
          <w:lang w:val="uk-UA"/>
        </w:rPr>
        <w:br/>
        <w:t xml:space="preserve"> ├─ templates/</w:t>
      </w:r>
      <w:r w:rsidRPr="0001463F">
        <w:rPr>
          <w:rFonts w:ascii="Times New Roman" w:hAnsi="Times New Roman" w:cs="Times New Roman"/>
          <w:color w:val="404040" w:themeColor="text1" w:themeTint="BF"/>
          <w:sz w:val="28"/>
          <w:szCs w:val="28"/>
          <w:lang w:val="uk-UA"/>
        </w:rPr>
        <w:br/>
        <w:t xml:space="preserve"> │   └─ form.html</w:t>
      </w:r>
      <w:r w:rsidRPr="0001463F">
        <w:rPr>
          <w:rFonts w:ascii="Times New Roman" w:hAnsi="Times New Roman" w:cs="Times New Roman"/>
          <w:color w:val="404040" w:themeColor="text1" w:themeTint="BF"/>
          <w:sz w:val="28"/>
          <w:szCs w:val="28"/>
          <w:lang w:val="uk-UA"/>
        </w:rPr>
        <w:br/>
        <w:t xml:space="preserve"> ├─ .env</w:t>
      </w:r>
      <w:r w:rsidRPr="0001463F">
        <w:rPr>
          <w:rFonts w:ascii="Times New Roman" w:hAnsi="Times New Roman" w:cs="Times New Roman"/>
          <w:color w:val="404040" w:themeColor="text1" w:themeTint="BF"/>
          <w:sz w:val="28"/>
          <w:szCs w:val="28"/>
          <w:lang w:val="uk-UA"/>
        </w:rPr>
        <w:br/>
        <w:t xml:space="preserve"> └─ requirements.txt</w:t>
      </w:r>
      <w:r w:rsidRPr="0001463F">
        <w:rPr>
          <w:rFonts w:ascii="Times New Roman" w:hAnsi="Times New Roman" w:cs="Times New Roman"/>
          <w:color w:val="404040" w:themeColor="text1" w:themeTint="BF"/>
          <w:sz w:val="28"/>
          <w:szCs w:val="28"/>
          <w:lang w:val="uk-UA"/>
        </w:rPr>
        <w:br/>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b/>
          <w:color w:val="404040" w:themeColor="text1" w:themeTint="BF"/>
          <w:sz w:val="28"/>
          <w:szCs w:val="28"/>
          <w:lang w:val="uk-UA"/>
        </w:rPr>
        <w:t>5.3. HTML-форма (templates/form.html)</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br/>
        <w:t>&lt;!DOCTYPE html&gt;</w:t>
      </w:r>
      <w:r w:rsidRPr="0001463F">
        <w:rPr>
          <w:rFonts w:ascii="Times New Roman" w:hAnsi="Times New Roman" w:cs="Times New Roman"/>
          <w:color w:val="404040" w:themeColor="text1" w:themeTint="BF"/>
          <w:sz w:val="28"/>
          <w:szCs w:val="28"/>
          <w:lang w:val="uk-UA"/>
        </w:rPr>
        <w:br/>
        <w:t>&lt;html&gt;</w:t>
      </w:r>
      <w:r w:rsidRPr="0001463F">
        <w:rPr>
          <w:rFonts w:ascii="Times New Roman" w:hAnsi="Times New Roman" w:cs="Times New Roman"/>
          <w:color w:val="404040" w:themeColor="text1" w:themeTint="BF"/>
          <w:sz w:val="28"/>
          <w:szCs w:val="28"/>
          <w:lang w:val="uk-UA"/>
        </w:rPr>
        <w:br/>
        <w:t>&lt;head&gt;&lt;meta charset="UTF-8"&gt;&lt;title&gt;Форма&lt;/title&gt;&lt;/head&gt;</w:t>
      </w:r>
      <w:r w:rsidRPr="0001463F">
        <w:rPr>
          <w:rFonts w:ascii="Times New Roman" w:hAnsi="Times New Roman" w:cs="Times New Roman"/>
          <w:color w:val="404040" w:themeColor="text1" w:themeTint="BF"/>
          <w:sz w:val="28"/>
          <w:szCs w:val="28"/>
          <w:lang w:val="uk-UA"/>
        </w:rPr>
        <w:br/>
        <w:t>&lt;body&gt;</w:t>
      </w:r>
      <w:r w:rsidRPr="0001463F">
        <w:rPr>
          <w:rFonts w:ascii="Times New Roman" w:hAnsi="Times New Roman" w:cs="Times New Roman"/>
          <w:color w:val="404040" w:themeColor="text1" w:themeTint="BF"/>
          <w:sz w:val="28"/>
          <w:szCs w:val="28"/>
          <w:lang w:val="uk-UA"/>
        </w:rPr>
        <w:br/>
        <w:t xml:space="preserve">  &lt;form method="POST" action="/submit"&gt;</w:t>
      </w:r>
      <w:r w:rsidRPr="0001463F">
        <w:rPr>
          <w:rFonts w:ascii="Times New Roman" w:hAnsi="Times New Roman" w:cs="Times New Roman"/>
          <w:color w:val="404040" w:themeColor="text1" w:themeTint="BF"/>
          <w:sz w:val="28"/>
          <w:szCs w:val="28"/>
          <w:lang w:val="uk-UA"/>
        </w:rPr>
        <w:br/>
        <w:t xml:space="preserve">    &lt;input type="text" name="name" placeholder="Ім'я" required&gt;&lt;br&gt;</w:t>
      </w:r>
      <w:r w:rsidRPr="0001463F">
        <w:rPr>
          <w:rFonts w:ascii="Times New Roman" w:hAnsi="Times New Roman" w:cs="Times New Roman"/>
          <w:color w:val="404040" w:themeColor="text1" w:themeTint="BF"/>
          <w:sz w:val="28"/>
          <w:szCs w:val="28"/>
          <w:lang w:val="uk-UA"/>
        </w:rPr>
        <w:br/>
        <w:t xml:space="preserve">    &lt;input type="email" name="email" placeholder="Email" required&gt;&lt;br&gt;</w:t>
      </w:r>
      <w:r w:rsidRPr="0001463F">
        <w:rPr>
          <w:rFonts w:ascii="Times New Roman" w:hAnsi="Times New Roman" w:cs="Times New Roman"/>
          <w:color w:val="404040" w:themeColor="text1" w:themeTint="BF"/>
          <w:sz w:val="28"/>
          <w:szCs w:val="28"/>
          <w:lang w:val="uk-UA"/>
        </w:rPr>
        <w:br/>
        <w:t xml:space="preserve">    &lt;button type="submit"&gt;Відправити&lt;/button&gt;</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lastRenderedPageBreak/>
        <w:t xml:space="preserve">  &lt;/form&gt;</w:t>
      </w:r>
      <w:r w:rsidRPr="0001463F">
        <w:rPr>
          <w:rFonts w:ascii="Times New Roman" w:hAnsi="Times New Roman" w:cs="Times New Roman"/>
          <w:color w:val="404040" w:themeColor="text1" w:themeTint="BF"/>
          <w:sz w:val="28"/>
          <w:szCs w:val="28"/>
          <w:lang w:val="uk-UA"/>
        </w:rPr>
        <w:br/>
        <w:t>&lt;/body&gt;</w:t>
      </w:r>
      <w:r w:rsidRPr="0001463F">
        <w:rPr>
          <w:rFonts w:ascii="Times New Roman" w:hAnsi="Times New Roman" w:cs="Times New Roman"/>
          <w:color w:val="404040" w:themeColor="text1" w:themeTint="BF"/>
          <w:sz w:val="28"/>
          <w:szCs w:val="28"/>
          <w:lang w:val="uk-UA"/>
        </w:rPr>
        <w:br/>
        <w:t>&lt;/html&gt;</w:t>
      </w:r>
      <w:r w:rsidRPr="0001463F">
        <w:rPr>
          <w:rFonts w:ascii="Times New Roman" w:hAnsi="Times New Roman" w:cs="Times New Roman"/>
          <w:color w:val="404040" w:themeColor="text1" w:themeTint="BF"/>
          <w:sz w:val="28"/>
          <w:szCs w:val="28"/>
          <w:lang w:val="uk-UA"/>
        </w:rPr>
        <w:br/>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b/>
          <w:color w:val="404040" w:themeColor="text1" w:themeTint="BF"/>
          <w:sz w:val="28"/>
          <w:szCs w:val="28"/>
          <w:lang w:val="uk-UA"/>
        </w:rPr>
        <w:t>5.4. Flask-додаток (app.py)</w:t>
      </w:r>
    </w:p>
    <w:p w:rsidR="007464B8" w:rsidRPr="0001463F" w:rsidRDefault="007464B8" w:rsidP="0001463F">
      <w:pPr>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br/>
        <w:t>import os</w:t>
      </w:r>
      <w:r w:rsidRPr="0001463F">
        <w:rPr>
          <w:rFonts w:ascii="Times New Roman" w:hAnsi="Times New Roman" w:cs="Times New Roman"/>
          <w:color w:val="404040" w:themeColor="text1" w:themeTint="BF"/>
          <w:sz w:val="28"/>
          <w:szCs w:val="28"/>
          <w:lang w:val="uk-UA"/>
        </w:rPr>
        <w:br/>
        <w:t>from flask import Flask, request, session, render_template</w:t>
      </w:r>
      <w:r w:rsidRPr="0001463F">
        <w:rPr>
          <w:rFonts w:ascii="Times New Roman" w:hAnsi="Times New Roman" w:cs="Times New Roman"/>
          <w:color w:val="404040" w:themeColor="text1" w:themeTint="BF"/>
          <w:sz w:val="28"/>
          <w:szCs w:val="28"/>
          <w:lang w:val="uk-UA"/>
        </w:rPr>
        <w:br/>
        <w:t>from flask_session import Session</w:t>
      </w:r>
      <w:r w:rsidRPr="0001463F">
        <w:rPr>
          <w:rFonts w:ascii="Times New Roman" w:hAnsi="Times New Roman" w:cs="Times New Roman"/>
          <w:color w:val="404040" w:themeColor="text1" w:themeTint="BF"/>
          <w:sz w:val="28"/>
          <w:szCs w:val="28"/>
          <w:lang w:val="uk-UA"/>
        </w:rPr>
        <w:br/>
        <w:t>from dotenv import load_dotenv</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br/>
        <w:t>load_dotenv()</w:t>
      </w:r>
      <w:r w:rsidRPr="0001463F">
        <w:rPr>
          <w:rFonts w:ascii="Times New Roman" w:hAnsi="Times New Roman" w:cs="Times New Roman"/>
          <w:color w:val="404040" w:themeColor="text1" w:themeTint="BF"/>
          <w:sz w:val="28"/>
          <w:szCs w:val="28"/>
          <w:lang w:val="uk-UA"/>
        </w:rPr>
        <w:br/>
        <w:t>app = Flask(__name__)</w:t>
      </w:r>
      <w:r w:rsidRPr="0001463F">
        <w:rPr>
          <w:rFonts w:ascii="Times New Roman" w:hAnsi="Times New Roman" w:cs="Times New Roman"/>
          <w:color w:val="404040" w:themeColor="text1" w:themeTint="BF"/>
          <w:sz w:val="28"/>
          <w:szCs w:val="28"/>
          <w:lang w:val="uk-UA"/>
        </w:rPr>
        <w:br/>
        <w:t>app.secret_key = os.getenv('SESSION_SECRET', 'default_secret')</w:t>
      </w:r>
      <w:r w:rsidRPr="0001463F">
        <w:rPr>
          <w:rFonts w:ascii="Times New Roman" w:hAnsi="Times New Roman" w:cs="Times New Roman"/>
          <w:color w:val="404040" w:themeColor="text1" w:themeTint="BF"/>
          <w:sz w:val="28"/>
          <w:szCs w:val="28"/>
          <w:lang w:val="uk-UA"/>
        </w:rPr>
        <w:br/>
        <w:t>app.config['SESSION_TYPE'] = 'filesystem'</w:t>
      </w:r>
      <w:r w:rsidRPr="0001463F">
        <w:rPr>
          <w:rFonts w:ascii="Times New Roman" w:hAnsi="Times New Roman" w:cs="Times New Roman"/>
          <w:color w:val="404040" w:themeColor="text1" w:themeTint="BF"/>
          <w:sz w:val="28"/>
          <w:szCs w:val="28"/>
          <w:lang w:val="uk-UA"/>
        </w:rPr>
        <w:br/>
        <w:t>Session(app)</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br/>
        <w:t>@app.route('/')</w:t>
      </w:r>
      <w:r w:rsidRPr="0001463F">
        <w:rPr>
          <w:rFonts w:ascii="Times New Roman" w:hAnsi="Times New Roman" w:cs="Times New Roman"/>
          <w:color w:val="404040" w:themeColor="text1" w:themeTint="BF"/>
          <w:sz w:val="28"/>
          <w:szCs w:val="28"/>
          <w:lang w:val="uk-UA"/>
        </w:rPr>
        <w:br/>
        <w:t>def form():</w:t>
      </w:r>
      <w:r w:rsidRPr="0001463F">
        <w:rPr>
          <w:rFonts w:ascii="Times New Roman" w:hAnsi="Times New Roman" w:cs="Times New Roman"/>
          <w:color w:val="404040" w:themeColor="text1" w:themeTint="BF"/>
          <w:sz w:val="28"/>
          <w:szCs w:val="28"/>
          <w:lang w:val="uk-UA"/>
        </w:rPr>
        <w:br/>
        <w:t xml:space="preserve">    return render_template('form.html')</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br/>
        <w:t>@app.route('/submit', methods=['POST'])</w:t>
      </w:r>
      <w:r w:rsidRPr="0001463F">
        <w:rPr>
          <w:rFonts w:ascii="Times New Roman" w:hAnsi="Times New Roman" w:cs="Times New Roman"/>
          <w:color w:val="404040" w:themeColor="text1" w:themeTint="BF"/>
          <w:sz w:val="28"/>
          <w:szCs w:val="28"/>
          <w:lang w:val="uk-UA"/>
        </w:rPr>
        <w:br/>
        <w:t>def submit():</w:t>
      </w:r>
      <w:r w:rsidRPr="0001463F">
        <w:rPr>
          <w:rFonts w:ascii="Times New Roman" w:hAnsi="Times New Roman" w:cs="Times New Roman"/>
          <w:color w:val="404040" w:themeColor="text1" w:themeTint="BF"/>
          <w:sz w:val="28"/>
          <w:szCs w:val="28"/>
          <w:lang w:val="uk-UA"/>
        </w:rPr>
        <w:br/>
        <w:t xml:space="preserve">    name = request.form.get('name')</w:t>
      </w:r>
      <w:r w:rsidRPr="0001463F">
        <w:rPr>
          <w:rFonts w:ascii="Times New Roman" w:hAnsi="Times New Roman" w:cs="Times New Roman"/>
          <w:color w:val="404040" w:themeColor="text1" w:themeTint="BF"/>
          <w:sz w:val="28"/>
          <w:szCs w:val="28"/>
          <w:lang w:val="uk-UA"/>
        </w:rPr>
        <w:br/>
        <w:t xml:space="preserve">    email = request.form.get('email')</w:t>
      </w:r>
      <w:r w:rsidRPr="0001463F">
        <w:rPr>
          <w:rFonts w:ascii="Times New Roman" w:hAnsi="Times New Roman" w:cs="Times New Roman"/>
          <w:color w:val="404040" w:themeColor="text1" w:themeTint="BF"/>
          <w:sz w:val="28"/>
          <w:szCs w:val="28"/>
          <w:lang w:val="uk-UA"/>
        </w:rPr>
        <w:br/>
        <w:t xml:space="preserve">    if not name or not email:</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lastRenderedPageBreak/>
        <w:t xml:space="preserve">        return "Дані не валідні", 400</w:t>
      </w:r>
      <w:r w:rsidRPr="0001463F">
        <w:rPr>
          <w:rFonts w:ascii="Times New Roman" w:hAnsi="Times New Roman" w:cs="Times New Roman"/>
          <w:color w:val="404040" w:themeColor="text1" w:themeTint="BF"/>
          <w:sz w:val="28"/>
          <w:szCs w:val="28"/>
          <w:lang w:val="uk-UA"/>
        </w:rPr>
        <w:br/>
        <w:t xml:space="preserve">    session['user'] = {'name': name, 'email': email}</w:t>
      </w:r>
      <w:r w:rsidRPr="0001463F">
        <w:rPr>
          <w:rFonts w:ascii="Times New Roman" w:hAnsi="Times New Roman" w:cs="Times New Roman"/>
          <w:color w:val="404040" w:themeColor="text1" w:themeTint="BF"/>
          <w:sz w:val="28"/>
          <w:szCs w:val="28"/>
          <w:lang w:val="uk-UA"/>
        </w:rPr>
        <w:br/>
        <w:t xml:space="preserve">    return "Дані отримано та збережено у сесії"</w:t>
      </w:r>
      <w:r w:rsidRPr="0001463F">
        <w:rPr>
          <w:rFonts w:ascii="Times New Roman" w:hAnsi="Times New Roman" w:cs="Times New Roman"/>
          <w:color w:val="404040" w:themeColor="text1" w:themeTint="BF"/>
          <w:sz w:val="28"/>
          <w:szCs w:val="28"/>
          <w:lang w:val="uk-UA"/>
        </w:rPr>
        <w:br/>
      </w:r>
      <w:r w:rsidRPr="0001463F">
        <w:rPr>
          <w:rFonts w:ascii="Times New Roman" w:hAnsi="Times New Roman" w:cs="Times New Roman"/>
          <w:color w:val="404040" w:themeColor="text1" w:themeTint="BF"/>
          <w:sz w:val="28"/>
          <w:szCs w:val="28"/>
          <w:lang w:val="uk-UA"/>
        </w:rPr>
        <w:br/>
        <w:t>@app.route('/user')</w:t>
      </w:r>
      <w:r w:rsidRPr="0001463F">
        <w:rPr>
          <w:rFonts w:ascii="Times New Roman" w:hAnsi="Times New Roman" w:cs="Times New Roman"/>
          <w:color w:val="404040" w:themeColor="text1" w:themeTint="BF"/>
          <w:sz w:val="28"/>
          <w:szCs w:val="28"/>
          <w:lang w:val="uk-UA"/>
        </w:rPr>
        <w:br/>
        <w:t>def user():</w:t>
      </w:r>
      <w:r w:rsidRPr="0001463F">
        <w:rPr>
          <w:rFonts w:ascii="Times New Roman" w:hAnsi="Times New Roman" w:cs="Times New Roman"/>
          <w:color w:val="404040" w:themeColor="text1" w:themeTint="BF"/>
          <w:sz w:val="28"/>
          <w:szCs w:val="28"/>
          <w:lang w:val="uk-UA"/>
        </w:rPr>
        <w:br/>
        <w:t xml:space="preserve">    return session.get('user', {})</w:t>
      </w:r>
      <w:r w:rsidRPr="0001463F">
        <w:rPr>
          <w:rFonts w:ascii="Times New Roman" w:hAnsi="Times New Roman" w:cs="Times New Roman"/>
          <w:color w:val="404040" w:themeColor="text1" w:themeTint="BF"/>
          <w:sz w:val="28"/>
          <w:szCs w:val="28"/>
          <w:lang w:val="uk-UA"/>
        </w:rPr>
        <w:br/>
        <w:t xml:space="preserve">    </w:t>
      </w:r>
      <w:r w:rsidRPr="0001463F">
        <w:rPr>
          <w:rFonts w:ascii="Times New Roman" w:hAnsi="Times New Roman" w:cs="Times New Roman"/>
          <w:color w:val="404040" w:themeColor="text1" w:themeTint="BF"/>
          <w:sz w:val="28"/>
          <w:szCs w:val="28"/>
          <w:lang w:val="uk-UA"/>
        </w:rPr>
        <w:br/>
        <w:t>if __name__ == '__main__':</w:t>
      </w:r>
      <w:r w:rsidRPr="0001463F">
        <w:rPr>
          <w:rFonts w:ascii="Times New Roman" w:hAnsi="Times New Roman" w:cs="Times New Roman"/>
          <w:color w:val="404040" w:themeColor="text1" w:themeTint="BF"/>
          <w:sz w:val="28"/>
          <w:szCs w:val="28"/>
          <w:lang w:val="uk-UA"/>
        </w:rPr>
        <w:br/>
        <w:t xml:space="preserve">    app.run(debug=True, port=int(os.getenv('PORT', 3000)))</w:t>
      </w:r>
      <w:r w:rsidRPr="0001463F">
        <w:rPr>
          <w:rFonts w:ascii="Times New Roman" w:hAnsi="Times New Roman" w:cs="Times New Roman"/>
          <w:color w:val="404040" w:themeColor="text1" w:themeTint="BF"/>
          <w:sz w:val="28"/>
          <w:szCs w:val="28"/>
          <w:lang w:val="uk-UA"/>
        </w:rPr>
        <w:br/>
      </w:r>
    </w:p>
    <w:p w:rsidR="007464B8" w:rsidRPr="0001463F" w:rsidRDefault="007464B8" w:rsidP="0001463F">
      <w:pPr>
        <w:pStyle w:val="1"/>
        <w:spacing w:line="360" w:lineRule="auto"/>
        <w:rPr>
          <w:rFonts w:ascii="Times New Roman" w:hAnsi="Times New Roman" w:cs="Times New Roman"/>
          <w:color w:val="404040" w:themeColor="text1" w:themeTint="BF"/>
          <w:lang w:val="uk-UA"/>
        </w:rPr>
      </w:pPr>
      <w:r w:rsidRPr="0001463F">
        <w:rPr>
          <w:rFonts w:ascii="Times New Roman" w:hAnsi="Times New Roman" w:cs="Times New Roman"/>
          <w:color w:val="404040" w:themeColor="text1" w:themeTint="BF"/>
          <w:lang w:val="uk-UA"/>
        </w:rPr>
        <w:t>6. Базові принципи безпеки</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Валідація даних на сервері навіть якщо вона є на клієнті.</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Не довіряти даним із localStorage/sessionStorage — перевіряти на бекенді.</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Захист від XSS — екранування HTML-спецсимволів.</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CSRF-захист — використання токенів при POST-запитах.</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Надійне зберігання сесій і обмеження терміну дії.</w:t>
      </w:r>
    </w:p>
    <w:p w:rsidR="007464B8" w:rsidRPr="0001463F" w:rsidRDefault="007464B8" w:rsidP="0001463F">
      <w:pPr>
        <w:pStyle w:val="1"/>
        <w:spacing w:line="360" w:lineRule="auto"/>
        <w:rPr>
          <w:rFonts w:ascii="Times New Roman" w:hAnsi="Times New Roman" w:cs="Times New Roman"/>
          <w:color w:val="404040" w:themeColor="text1" w:themeTint="BF"/>
          <w:lang w:val="uk-UA"/>
        </w:rPr>
      </w:pPr>
      <w:r w:rsidRPr="0001463F">
        <w:rPr>
          <w:rFonts w:ascii="Times New Roman" w:hAnsi="Times New Roman" w:cs="Times New Roman"/>
          <w:color w:val="404040" w:themeColor="text1" w:themeTint="BF"/>
          <w:lang w:val="uk-UA"/>
        </w:rPr>
        <w:t>7. Завдання до виконання</w:t>
      </w:r>
    </w:p>
    <w:p w:rsidR="007464B8" w:rsidRPr="0001463F" w:rsidRDefault="007464B8"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Створити форму з кількома полями: ім’я, email, вік, коментар.</w:t>
      </w:r>
    </w:p>
    <w:p w:rsidR="007464B8" w:rsidRPr="0001463F" w:rsidRDefault="007464B8"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Зберігати дані у localStorage та на сервері.</w:t>
      </w:r>
    </w:p>
    <w:p w:rsidR="007464B8" w:rsidRPr="0001463F" w:rsidRDefault="007464B8"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Реалізувати валідацію: мінімальна довжина, правильний email.</w:t>
      </w:r>
    </w:p>
    <w:p w:rsidR="007464B8" w:rsidRPr="0001463F" w:rsidRDefault="007464B8"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Додати відображення введених даних у окремому вікні.</w:t>
      </w:r>
    </w:p>
    <w:p w:rsidR="007464B8" w:rsidRPr="0001463F" w:rsidRDefault="007464B8" w:rsidP="0001463F">
      <w:pPr>
        <w:pStyle w:val="a"/>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Підготувати Postman-колекцію для тестування API.</w:t>
      </w:r>
    </w:p>
    <w:p w:rsidR="007464B8" w:rsidRPr="0001463F" w:rsidRDefault="007464B8" w:rsidP="0001463F">
      <w:pPr>
        <w:pStyle w:val="1"/>
        <w:spacing w:line="360" w:lineRule="auto"/>
        <w:rPr>
          <w:rFonts w:ascii="Times New Roman" w:hAnsi="Times New Roman" w:cs="Times New Roman"/>
          <w:color w:val="404040" w:themeColor="text1" w:themeTint="BF"/>
          <w:lang w:val="uk-UA"/>
        </w:rPr>
      </w:pPr>
      <w:r w:rsidRPr="0001463F">
        <w:rPr>
          <w:rFonts w:ascii="Times New Roman" w:hAnsi="Times New Roman" w:cs="Times New Roman"/>
          <w:color w:val="404040" w:themeColor="text1" w:themeTint="BF"/>
          <w:lang w:val="uk-UA"/>
        </w:rPr>
        <w:lastRenderedPageBreak/>
        <w:t>8. Вимоги до звіту</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Титульна сторінка.</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Мета роботи, інструменти.</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Код фронтенду та бекенду.</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Скріншоти роботи застосунку.</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Висновки про отримані навички.</w:t>
      </w:r>
    </w:p>
    <w:p w:rsidR="007464B8" w:rsidRPr="0001463F" w:rsidRDefault="007464B8" w:rsidP="0001463F">
      <w:pPr>
        <w:pStyle w:val="1"/>
        <w:spacing w:line="360" w:lineRule="auto"/>
        <w:rPr>
          <w:rFonts w:ascii="Times New Roman" w:hAnsi="Times New Roman" w:cs="Times New Roman"/>
          <w:color w:val="404040" w:themeColor="text1" w:themeTint="BF"/>
          <w:lang w:val="uk-UA"/>
        </w:rPr>
      </w:pPr>
      <w:r w:rsidRPr="0001463F">
        <w:rPr>
          <w:rFonts w:ascii="Times New Roman" w:hAnsi="Times New Roman" w:cs="Times New Roman"/>
          <w:color w:val="404040" w:themeColor="text1" w:themeTint="BF"/>
          <w:lang w:val="uk-UA"/>
        </w:rPr>
        <w:t>9. Питання до захисту</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Яка різниця між localStorage та sessionStorage?</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Чому валідація на клієнті недостатня?</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Як реалізувати захист від XSS та CSRF?</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Як працюють серверні сесії?</w:t>
      </w:r>
    </w:p>
    <w:p w:rsidR="007464B8" w:rsidRPr="0001463F" w:rsidRDefault="007464B8" w:rsidP="0001463F">
      <w:pPr>
        <w:pStyle w:val="a0"/>
        <w:spacing w:line="360" w:lineRule="auto"/>
        <w:rPr>
          <w:rFonts w:ascii="Times New Roman" w:hAnsi="Times New Roman" w:cs="Times New Roman"/>
          <w:color w:val="404040" w:themeColor="text1" w:themeTint="BF"/>
          <w:sz w:val="28"/>
          <w:szCs w:val="28"/>
          <w:lang w:val="uk-UA"/>
        </w:rPr>
      </w:pPr>
      <w:r w:rsidRPr="0001463F">
        <w:rPr>
          <w:rFonts w:ascii="Times New Roman" w:hAnsi="Times New Roman" w:cs="Times New Roman"/>
          <w:color w:val="404040" w:themeColor="text1" w:themeTint="BF"/>
          <w:sz w:val="28"/>
          <w:szCs w:val="28"/>
          <w:lang w:val="uk-UA"/>
        </w:rPr>
        <w:t>Чому важливо не зберігати паролі у відкритому вигляді?</w:t>
      </w:r>
    </w:p>
    <w:p w:rsidR="00BB0DF5" w:rsidRPr="0001463F" w:rsidRDefault="00BB0DF5"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 xml:space="preserve">               </w:t>
      </w:r>
      <w:r w:rsidRPr="0001463F">
        <w:rPr>
          <w:rFonts w:ascii="Times New Roman" w:hAnsi="Times New Roman" w:cs="Times New Roman"/>
          <w:b/>
          <w:color w:val="262626" w:themeColor="text1" w:themeTint="D9"/>
          <w:sz w:val="28"/>
          <w:szCs w:val="28"/>
          <w:lang w:val="uk-UA"/>
        </w:rPr>
        <w:t>Лабораторна робота №6</w:t>
      </w:r>
    </w:p>
    <w:p w:rsidR="00BB0DF5" w:rsidRPr="0001463F" w:rsidRDefault="00C54360" w:rsidP="0001463F">
      <w:pPr>
        <w:spacing w:line="360" w:lineRule="auto"/>
        <w:jc w:val="center"/>
        <w:rPr>
          <w:rFonts w:ascii="Times New Roman" w:hAnsi="Times New Roman" w:cs="Times New Roman"/>
          <w:color w:val="262626" w:themeColor="text1" w:themeTint="D9"/>
          <w:sz w:val="28"/>
          <w:szCs w:val="28"/>
          <w:lang w:val="uk-UA"/>
        </w:rPr>
      </w:pPr>
      <w:r>
        <w:rPr>
          <w:rFonts w:ascii="Times New Roman" w:hAnsi="Times New Roman" w:cs="Times New Roman"/>
          <w:color w:val="262626" w:themeColor="text1" w:themeTint="D9"/>
          <w:sz w:val="28"/>
          <w:szCs w:val="28"/>
          <w:lang w:val="uk-UA"/>
        </w:rPr>
        <w:t>«Застосув</w:t>
      </w:r>
      <w:r w:rsidR="00BB0DF5" w:rsidRPr="0001463F">
        <w:rPr>
          <w:rFonts w:ascii="Times New Roman" w:hAnsi="Times New Roman" w:cs="Times New Roman"/>
          <w:color w:val="262626" w:themeColor="text1" w:themeTint="D9"/>
          <w:sz w:val="28"/>
          <w:szCs w:val="28"/>
          <w:lang w:val="uk-UA"/>
        </w:rPr>
        <w:t>ання базових моделей машинного навчання»</w:t>
      </w:r>
    </w:p>
    <w:p w:rsidR="00E31BB3" w:rsidRPr="00E31BB3" w:rsidRDefault="00BB0DF5" w:rsidP="00E31BB3">
      <w:pPr>
        <w:pStyle w:val="affa"/>
        <w:spacing w:line="360" w:lineRule="auto"/>
        <w:jc w:val="both"/>
        <w:rPr>
          <w:sz w:val="28"/>
          <w:szCs w:val="28"/>
          <w:lang w:val="ru-RU"/>
        </w:rPr>
      </w:pPr>
      <w:r w:rsidRPr="00E31BB3">
        <w:rPr>
          <w:color w:val="262626" w:themeColor="text1" w:themeTint="D9"/>
          <w:sz w:val="28"/>
          <w:szCs w:val="28"/>
          <w:lang w:val="uk-UA"/>
        </w:rPr>
        <w:t xml:space="preserve">        </w:t>
      </w:r>
      <w:r w:rsidR="00E31BB3" w:rsidRPr="00E31BB3">
        <w:rPr>
          <w:b/>
          <w:bCs/>
          <w:sz w:val="28"/>
          <w:szCs w:val="28"/>
          <w:lang w:val="ru-RU"/>
        </w:rPr>
        <w:t>Вступ.</w:t>
      </w:r>
      <w:r w:rsidR="00D0595F">
        <w:rPr>
          <w:b/>
          <w:bCs/>
          <w:sz w:val="28"/>
          <w:szCs w:val="28"/>
          <w:lang w:val="ru-RU"/>
        </w:rPr>
        <w:t xml:space="preserve"> </w:t>
      </w:r>
      <w:r w:rsidR="00E31BB3" w:rsidRPr="00E31BB3">
        <w:rPr>
          <w:sz w:val="28"/>
          <w:szCs w:val="28"/>
          <w:lang w:val="ru-RU"/>
        </w:rPr>
        <w:t xml:space="preserve">Шоста лабораторна робота дисципліни </w:t>
      </w:r>
      <w:r w:rsidR="00E31BB3" w:rsidRPr="00E31BB3">
        <w:rPr>
          <w:i/>
          <w:iCs/>
          <w:sz w:val="28"/>
          <w:szCs w:val="28"/>
          <w:lang w:val="ru-RU"/>
        </w:rPr>
        <w:t>«</w:t>
      </w:r>
      <w:r w:rsidR="00E31BB3" w:rsidRPr="00E31BB3">
        <w:rPr>
          <w:i/>
          <w:iCs/>
          <w:sz w:val="28"/>
          <w:szCs w:val="28"/>
        </w:rPr>
        <w:t>Web</w:t>
      </w:r>
      <w:r w:rsidR="00E31BB3" w:rsidRPr="00E31BB3">
        <w:rPr>
          <w:i/>
          <w:iCs/>
          <w:sz w:val="28"/>
          <w:szCs w:val="28"/>
          <w:lang w:val="ru-RU"/>
        </w:rPr>
        <w:t>-базовані інтелектуальні додатки та сервіси»</w:t>
      </w:r>
      <w:r w:rsidR="00E31BB3" w:rsidRPr="00E31BB3">
        <w:rPr>
          <w:sz w:val="28"/>
          <w:szCs w:val="28"/>
          <w:lang w:val="ru-RU"/>
        </w:rPr>
        <w:t xml:space="preserve"> присвячена практичному застосуванню методів машинного навчання у веб-застосунках. Якщо попередні роботи були орієнтовані на інтеграцію сторонніх </w:t>
      </w:r>
      <w:r w:rsidR="00E31BB3" w:rsidRPr="00E31BB3">
        <w:rPr>
          <w:sz w:val="28"/>
          <w:szCs w:val="28"/>
        </w:rPr>
        <w:t>API</w:t>
      </w:r>
      <w:r w:rsidR="00E31BB3" w:rsidRPr="00E31BB3">
        <w:rPr>
          <w:sz w:val="28"/>
          <w:szCs w:val="28"/>
          <w:lang w:val="ru-RU"/>
        </w:rPr>
        <w:t xml:space="preserve"> та роботу з даними користувачів, то на цьому етапі студенти вперше створюють та навчають власні моделі штучного інтелекту.</w:t>
      </w:r>
    </w:p>
    <w:p w:rsidR="00E31BB3"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Основна ідея роботи полягає у формуванні навичок побудови та інтеграції простих моделей класифікації в робоче середовище веб-додатка. Студенти ознайомляться з базовими бібліотеками для </w:t>
      </w:r>
      <w:r w:rsidRPr="00E31BB3">
        <w:rPr>
          <w:rFonts w:ascii="Times New Roman" w:eastAsia="Times New Roman" w:hAnsi="Times New Roman" w:cs="Times New Roman"/>
          <w:sz w:val="28"/>
          <w:szCs w:val="28"/>
          <w:lang w:val="ru-RU"/>
        </w:rPr>
        <w:lastRenderedPageBreak/>
        <w:t xml:space="preserve">машинного навчання — </w:t>
      </w:r>
      <w:r w:rsidRPr="00E31BB3">
        <w:rPr>
          <w:rFonts w:ascii="Times New Roman" w:eastAsia="Times New Roman" w:hAnsi="Times New Roman" w:cs="Times New Roman"/>
          <w:b/>
          <w:bCs/>
          <w:sz w:val="28"/>
          <w:szCs w:val="28"/>
        </w:rPr>
        <w:t>scikit</w:t>
      </w:r>
      <w:r w:rsidRPr="00E31BB3">
        <w:rPr>
          <w:rFonts w:ascii="Times New Roman" w:eastAsia="Times New Roman" w:hAnsi="Times New Roman" w:cs="Times New Roman"/>
          <w:b/>
          <w:bCs/>
          <w:sz w:val="28"/>
          <w:szCs w:val="28"/>
          <w:lang w:val="ru-RU"/>
        </w:rPr>
        <w:t>-</w:t>
      </w:r>
      <w:r w:rsidRPr="00E31BB3">
        <w:rPr>
          <w:rFonts w:ascii="Times New Roman" w:eastAsia="Times New Roman" w:hAnsi="Times New Roman" w:cs="Times New Roman"/>
          <w:b/>
          <w:bCs/>
          <w:sz w:val="28"/>
          <w:szCs w:val="28"/>
        </w:rPr>
        <w:t>learn</w:t>
      </w:r>
      <w:r w:rsidRPr="00E31BB3">
        <w:rPr>
          <w:rFonts w:ascii="Times New Roman" w:eastAsia="Times New Roman" w:hAnsi="Times New Roman" w:cs="Times New Roman"/>
          <w:sz w:val="28"/>
          <w:szCs w:val="28"/>
          <w:lang w:val="ru-RU"/>
        </w:rPr>
        <w:t xml:space="preserve"> (</w:t>
      </w:r>
      <w:r w:rsidRPr="00E31BB3">
        <w:rPr>
          <w:rFonts w:ascii="Times New Roman" w:eastAsia="Times New Roman" w:hAnsi="Times New Roman" w:cs="Times New Roman"/>
          <w:sz w:val="28"/>
          <w:szCs w:val="28"/>
        </w:rPr>
        <w:t>Python</w:t>
      </w:r>
      <w:r w:rsidRPr="00E31BB3">
        <w:rPr>
          <w:rFonts w:ascii="Times New Roman" w:eastAsia="Times New Roman" w:hAnsi="Times New Roman" w:cs="Times New Roman"/>
          <w:sz w:val="28"/>
          <w:szCs w:val="28"/>
          <w:lang w:val="ru-RU"/>
        </w:rPr>
        <w:t xml:space="preserve">) та </w:t>
      </w:r>
      <w:r w:rsidRPr="00E31BB3">
        <w:rPr>
          <w:rFonts w:ascii="Times New Roman" w:eastAsia="Times New Roman" w:hAnsi="Times New Roman" w:cs="Times New Roman"/>
          <w:b/>
          <w:bCs/>
          <w:sz w:val="28"/>
          <w:szCs w:val="28"/>
        </w:rPr>
        <w:t>TensorFlow</w:t>
      </w:r>
      <w:r w:rsidRPr="00E31BB3">
        <w:rPr>
          <w:rFonts w:ascii="Times New Roman" w:eastAsia="Times New Roman" w:hAnsi="Times New Roman" w:cs="Times New Roman"/>
          <w:b/>
          <w:bCs/>
          <w:sz w:val="28"/>
          <w:szCs w:val="28"/>
          <w:lang w:val="ru-RU"/>
        </w:rPr>
        <w:t>.</w:t>
      </w:r>
      <w:r w:rsidRPr="00E31BB3">
        <w:rPr>
          <w:rFonts w:ascii="Times New Roman" w:eastAsia="Times New Roman" w:hAnsi="Times New Roman" w:cs="Times New Roman"/>
          <w:b/>
          <w:bCs/>
          <w:sz w:val="28"/>
          <w:szCs w:val="28"/>
        </w:rPr>
        <w:t>js</w:t>
      </w:r>
      <w:r w:rsidRPr="00E31BB3">
        <w:rPr>
          <w:rFonts w:ascii="Times New Roman" w:eastAsia="Times New Roman" w:hAnsi="Times New Roman" w:cs="Times New Roman"/>
          <w:sz w:val="28"/>
          <w:szCs w:val="28"/>
          <w:lang w:val="ru-RU"/>
        </w:rPr>
        <w:t xml:space="preserve"> (</w:t>
      </w:r>
      <w:r w:rsidRPr="00E31BB3">
        <w:rPr>
          <w:rFonts w:ascii="Times New Roman" w:eastAsia="Times New Roman" w:hAnsi="Times New Roman" w:cs="Times New Roman"/>
          <w:sz w:val="28"/>
          <w:szCs w:val="28"/>
        </w:rPr>
        <w:t>JavaScript</w:t>
      </w:r>
      <w:r w:rsidRPr="00E31BB3">
        <w:rPr>
          <w:rFonts w:ascii="Times New Roman" w:eastAsia="Times New Roman" w:hAnsi="Times New Roman" w:cs="Times New Roman"/>
          <w:sz w:val="28"/>
          <w:szCs w:val="28"/>
          <w:lang w:val="ru-RU"/>
        </w:rPr>
        <w:t>) — і навчаться виконувати повний цикл обробки даних: від підготовки до тестування та інтеграції.</w:t>
      </w:r>
    </w:p>
    <w:p w:rsidR="00E31BB3"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У процесі виконання роботи студенти навчаться:</w:t>
      </w:r>
    </w:p>
    <w:p w:rsidR="00E31BB3" w:rsidRPr="00E31BB3" w:rsidRDefault="00E31BB3" w:rsidP="00E31BB3">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 xml:space="preserve">налаштовувати середовище для використання </w:t>
      </w:r>
      <w:r w:rsidRPr="00E31BB3">
        <w:rPr>
          <w:rFonts w:ascii="Times New Roman" w:eastAsia="Times New Roman" w:hAnsi="Times New Roman" w:cs="Times New Roman"/>
          <w:sz w:val="28"/>
          <w:szCs w:val="28"/>
        </w:rPr>
        <w:t>ML</w:t>
      </w:r>
      <w:r w:rsidRPr="00E31BB3">
        <w:rPr>
          <w:rFonts w:ascii="Times New Roman" w:eastAsia="Times New Roman" w:hAnsi="Times New Roman" w:cs="Times New Roman"/>
          <w:sz w:val="28"/>
          <w:szCs w:val="28"/>
          <w:lang w:val="ru-RU"/>
        </w:rPr>
        <w:t>-бібліотек;</w:t>
      </w:r>
    </w:p>
    <w:p w:rsidR="00E31BB3" w:rsidRPr="00E31BB3" w:rsidRDefault="00E31BB3" w:rsidP="00E31BB3">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створювати та навчати базові моделі класифікації;</w:t>
      </w:r>
    </w:p>
    <w:p w:rsidR="00E31BB3" w:rsidRPr="00E31BB3" w:rsidRDefault="00E31BB3" w:rsidP="00E31BB3">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проводити оцінку якості моделі та інтерпретувати результати;</w:t>
      </w:r>
    </w:p>
    <w:p w:rsidR="00E31BB3" w:rsidRPr="00E31BB3" w:rsidRDefault="00E31BB3" w:rsidP="00E31BB3">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інтегрувати модель у веб-додаток (</w:t>
      </w:r>
      <w:r w:rsidRPr="00E31BB3">
        <w:rPr>
          <w:rFonts w:ascii="Times New Roman" w:eastAsia="Times New Roman" w:hAnsi="Times New Roman" w:cs="Times New Roman"/>
          <w:sz w:val="28"/>
          <w:szCs w:val="28"/>
        </w:rPr>
        <w:t>Node</w:t>
      </w:r>
      <w:r w:rsidRPr="00E31BB3">
        <w:rPr>
          <w:rFonts w:ascii="Times New Roman" w:eastAsia="Times New Roman" w:hAnsi="Times New Roman" w:cs="Times New Roman"/>
          <w:sz w:val="28"/>
          <w:szCs w:val="28"/>
          <w:lang w:val="ru-RU"/>
        </w:rPr>
        <w:t>.</w:t>
      </w:r>
      <w:r w:rsidRPr="00E31BB3">
        <w:rPr>
          <w:rFonts w:ascii="Times New Roman" w:eastAsia="Times New Roman" w:hAnsi="Times New Roman" w:cs="Times New Roman"/>
          <w:sz w:val="28"/>
          <w:szCs w:val="28"/>
        </w:rPr>
        <w:t>js</w:t>
      </w:r>
      <w:r w:rsidRPr="00E31BB3">
        <w:rPr>
          <w:rFonts w:ascii="Times New Roman" w:eastAsia="Times New Roman" w:hAnsi="Times New Roman" w:cs="Times New Roman"/>
          <w:sz w:val="28"/>
          <w:szCs w:val="28"/>
          <w:lang w:val="ru-RU"/>
        </w:rPr>
        <w:t xml:space="preserve"> / </w:t>
      </w:r>
      <w:r w:rsidRPr="00E31BB3">
        <w:rPr>
          <w:rFonts w:ascii="Times New Roman" w:eastAsia="Times New Roman" w:hAnsi="Times New Roman" w:cs="Times New Roman"/>
          <w:sz w:val="28"/>
          <w:szCs w:val="28"/>
        </w:rPr>
        <w:t>Flask</w:t>
      </w:r>
      <w:r w:rsidRPr="00E31BB3">
        <w:rPr>
          <w:rFonts w:ascii="Times New Roman" w:eastAsia="Times New Roman" w:hAnsi="Times New Roman" w:cs="Times New Roman"/>
          <w:sz w:val="28"/>
          <w:szCs w:val="28"/>
          <w:lang w:val="ru-RU"/>
        </w:rPr>
        <w:t>);</w:t>
      </w:r>
    </w:p>
    <w:p w:rsidR="00E31BB3" w:rsidRPr="00E31BB3" w:rsidRDefault="00E31BB3" w:rsidP="00E31BB3">
      <w:pPr>
        <w:numPr>
          <w:ilvl w:val="0"/>
          <w:numId w:val="16"/>
        </w:numPr>
        <w:spacing w:before="100" w:beforeAutospacing="1" w:after="100" w:afterAutospacing="1" w:line="360" w:lineRule="auto"/>
        <w:jc w:val="both"/>
        <w:rPr>
          <w:rFonts w:ascii="Times New Roman" w:eastAsia="Times New Roman" w:hAnsi="Times New Roman" w:cs="Times New Roman"/>
          <w:sz w:val="28"/>
          <w:szCs w:val="28"/>
        </w:rPr>
      </w:pPr>
      <w:r w:rsidRPr="00E31BB3">
        <w:rPr>
          <w:rFonts w:ascii="Times New Roman" w:eastAsia="Times New Roman" w:hAnsi="Times New Roman" w:cs="Times New Roman"/>
          <w:sz w:val="28"/>
          <w:szCs w:val="28"/>
          <w:lang w:val="ru-RU"/>
        </w:rPr>
        <w:t xml:space="preserve">готувати </w:t>
      </w:r>
      <w:r w:rsidRPr="00E31BB3">
        <w:rPr>
          <w:rFonts w:ascii="Times New Roman" w:eastAsia="Times New Roman" w:hAnsi="Times New Roman" w:cs="Times New Roman"/>
          <w:sz w:val="28"/>
          <w:szCs w:val="28"/>
        </w:rPr>
        <w:t>API</w:t>
      </w:r>
      <w:r w:rsidRPr="00E31BB3">
        <w:rPr>
          <w:rFonts w:ascii="Times New Roman" w:eastAsia="Times New Roman" w:hAnsi="Times New Roman" w:cs="Times New Roman"/>
          <w:sz w:val="28"/>
          <w:szCs w:val="28"/>
          <w:lang w:val="ru-RU"/>
        </w:rPr>
        <w:t xml:space="preserve"> для тестування моделей за допомогою </w:t>
      </w:r>
      <w:r w:rsidRPr="00E31BB3">
        <w:rPr>
          <w:rFonts w:ascii="Times New Roman" w:eastAsia="Times New Roman" w:hAnsi="Times New Roman" w:cs="Times New Roman"/>
          <w:sz w:val="28"/>
          <w:szCs w:val="28"/>
        </w:rPr>
        <w:t>Postman.</w:t>
      </w:r>
    </w:p>
    <w:p w:rsidR="00E31BB3" w:rsidRPr="00E31BB3" w:rsidRDefault="00E31BB3" w:rsidP="00E31BB3">
      <w:pPr>
        <w:spacing w:before="100" w:beforeAutospacing="1" w:after="100" w:afterAutospacing="1" w:line="360" w:lineRule="auto"/>
        <w:jc w:val="both"/>
        <w:rPr>
          <w:rFonts w:ascii="Times New Roman" w:eastAsia="Times New Roman" w:hAnsi="Times New Roman" w:cs="Times New Roman"/>
          <w:sz w:val="28"/>
          <w:szCs w:val="28"/>
          <w:lang w:val="ru-RU"/>
        </w:rPr>
      </w:pPr>
      <w:r w:rsidRPr="00E31BB3">
        <w:rPr>
          <w:rFonts w:ascii="Times New Roman" w:eastAsia="Times New Roman" w:hAnsi="Times New Roman" w:cs="Times New Roman"/>
          <w:sz w:val="28"/>
          <w:szCs w:val="28"/>
          <w:lang w:val="ru-RU"/>
        </w:rPr>
        <w:t>Практична цінність цієї роботи полягає у здобутті першого практичного досвіду у сфері машинного навчання, що дозволяє краще зрозуміти принципи роботи інтелектуальних систем. Цей досвід стане важливою базою для подальших лабораторних робіт, де передбачено використання більш складних моделей, інтеграцію з хмарними сервісами та оптимізацію продуктивності.</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 xml:space="preserve">                                                                                                                                            1. Мета та результати навчання</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ознайомитися з бібліотеками TensorFlow.js та scikit-learn, навчитися будувати прості моделі машинного навчання, тренувати їх та інтегрувати у веб-додаток.</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Після виконання роботи студент повинен уміти: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налаштовувати середовище для роботи з ML-бібліотеками;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створювати та навчати прості моделі;</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виконувати оцінку якості моделей;</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інтегрувати модель у веб-додаток (Node.js / Flask).</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2. Попередні вимоги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Знання Python або JavaScript.</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Встановлений Node.js та/або Python 3.10+.</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Встановлені бібліотеки: scikit-learn, pandas, numpy, TensorFlow.js (за потреби).</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3. Короткі теоретичні відомості</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Машинне навчання (ML): створення моделей, які вчаться знаходити закономірності у даних.</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TensorFlow.js: використання моделей ML у браузері або Node.js.</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scikit-learn: бібліотека Python для побудови, навчання та тестування ML-моделей.</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Класифікація: задача передбачення мітки класу за вхідними даними.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Пайплайн: підготовка даних → навчання → тестування → інтеграція.</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4. Варіант A: scikit-learn (Python)</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4.1. Встановлення залежностей</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pip install scikit-learn pandas numpy flask</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4.2. Приклад: класифікація тексту</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br/>
        <w:t>import pandas as pd</w:t>
      </w:r>
      <w:r w:rsidRPr="0001463F">
        <w:rPr>
          <w:rFonts w:ascii="Times New Roman" w:hAnsi="Times New Roman" w:cs="Times New Roman"/>
          <w:color w:val="262626" w:themeColor="text1" w:themeTint="D9"/>
          <w:sz w:val="28"/>
          <w:szCs w:val="28"/>
          <w:lang w:val="uk-UA"/>
        </w:rPr>
        <w:br/>
        <w:t>from sklearn.feature_extraction.text import CountVectorizer</w:t>
      </w:r>
      <w:r w:rsidRPr="0001463F">
        <w:rPr>
          <w:rFonts w:ascii="Times New Roman" w:hAnsi="Times New Roman" w:cs="Times New Roman"/>
          <w:color w:val="262626" w:themeColor="text1" w:themeTint="D9"/>
          <w:sz w:val="28"/>
          <w:szCs w:val="28"/>
          <w:lang w:val="uk-UA"/>
        </w:rPr>
        <w:br/>
        <w:t>from sklearn.naive_bayes import MultinomialNB</w:t>
      </w:r>
      <w:r w:rsidRPr="0001463F">
        <w:rPr>
          <w:rFonts w:ascii="Times New Roman" w:hAnsi="Times New Roman" w:cs="Times New Roman"/>
          <w:color w:val="262626" w:themeColor="text1" w:themeTint="D9"/>
          <w:sz w:val="28"/>
          <w:szCs w:val="28"/>
          <w:lang w:val="uk-UA"/>
        </w:rPr>
        <w:br/>
        <w:t>from sklearn.pipeline import make_pipeline</w:t>
      </w:r>
      <w:r w:rsidRPr="0001463F">
        <w:rPr>
          <w:rFonts w:ascii="Times New Roman" w:hAnsi="Times New Roman" w:cs="Times New Roman"/>
          <w:color w:val="262626" w:themeColor="text1" w:themeTint="D9"/>
          <w:sz w:val="28"/>
          <w:szCs w:val="28"/>
          <w:lang w:val="uk-UA"/>
        </w:rPr>
        <w:br/>
        <w:t>from sklearn.model_selection import train_test_split</w:t>
      </w:r>
      <w:r w:rsidRPr="0001463F">
        <w:rPr>
          <w:rFonts w:ascii="Times New Roman" w:hAnsi="Times New Roman" w:cs="Times New Roman"/>
          <w:color w:val="262626" w:themeColor="text1" w:themeTint="D9"/>
          <w:sz w:val="28"/>
          <w:szCs w:val="28"/>
          <w:lang w:val="uk-UA"/>
        </w:rPr>
        <w:br/>
        <w:t>from sklearn.metrics import accuracy_score</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Дані</w:t>
      </w:r>
      <w:r w:rsidRPr="0001463F">
        <w:rPr>
          <w:rFonts w:ascii="Times New Roman" w:hAnsi="Times New Roman" w:cs="Times New Roman"/>
          <w:color w:val="262626" w:themeColor="text1" w:themeTint="D9"/>
          <w:sz w:val="28"/>
          <w:szCs w:val="28"/>
          <w:lang w:val="uk-UA"/>
        </w:rPr>
        <w:br/>
        <w:t>data = pd.DataFrame({</w:t>
      </w:r>
      <w:r w:rsidRPr="0001463F">
        <w:rPr>
          <w:rFonts w:ascii="Times New Roman" w:hAnsi="Times New Roman" w:cs="Times New Roman"/>
          <w:color w:val="262626" w:themeColor="text1" w:themeTint="D9"/>
          <w:sz w:val="28"/>
          <w:szCs w:val="28"/>
          <w:lang w:val="uk-UA"/>
        </w:rPr>
        <w:br/>
        <w:t xml:space="preserve">    "text": ["I love Python", "I hate bugs", "JavaScript is awesome", "I dislike errors"],</w:t>
      </w:r>
      <w:r w:rsidRPr="0001463F">
        <w:rPr>
          <w:rFonts w:ascii="Times New Roman" w:hAnsi="Times New Roman" w:cs="Times New Roman"/>
          <w:color w:val="262626" w:themeColor="text1" w:themeTint="D9"/>
          <w:sz w:val="28"/>
          <w:szCs w:val="28"/>
          <w:lang w:val="uk-UA"/>
        </w:rPr>
        <w:br/>
        <w:t xml:space="preserve">    "label": ["positive", "negative", "positive", "negative"]</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Розбиття на навчальні і тестові</w:t>
      </w:r>
      <w:r w:rsidRPr="0001463F">
        <w:rPr>
          <w:rFonts w:ascii="Times New Roman" w:hAnsi="Times New Roman" w:cs="Times New Roman"/>
          <w:color w:val="262626" w:themeColor="text1" w:themeTint="D9"/>
          <w:sz w:val="28"/>
          <w:szCs w:val="28"/>
          <w:lang w:val="uk-UA"/>
        </w:rPr>
        <w:br/>
        <w:t>X_train, X_test, y_train, y_test = train_test_split(data["text"], data["label"], test_size=0.25)</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Модель</w:t>
      </w:r>
      <w:r w:rsidRPr="0001463F">
        <w:rPr>
          <w:rFonts w:ascii="Times New Roman" w:hAnsi="Times New Roman" w:cs="Times New Roman"/>
          <w:color w:val="262626" w:themeColor="text1" w:themeTint="D9"/>
          <w:sz w:val="28"/>
          <w:szCs w:val="28"/>
          <w:lang w:val="uk-UA"/>
        </w:rPr>
        <w:br/>
        <w:t>model = make_pipeline(CountVectorizer(), MultinomialNB())</w:t>
      </w:r>
      <w:r w:rsidRPr="0001463F">
        <w:rPr>
          <w:rFonts w:ascii="Times New Roman" w:hAnsi="Times New Roman" w:cs="Times New Roman"/>
          <w:color w:val="262626" w:themeColor="text1" w:themeTint="D9"/>
          <w:sz w:val="28"/>
          <w:szCs w:val="28"/>
          <w:lang w:val="uk-UA"/>
        </w:rPr>
        <w:br/>
        <w:t>model.fit(X_train, y_train)</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Передбачення</w:t>
      </w:r>
      <w:r w:rsidRPr="0001463F">
        <w:rPr>
          <w:rFonts w:ascii="Times New Roman" w:hAnsi="Times New Roman" w:cs="Times New Roman"/>
          <w:color w:val="262626" w:themeColor="text1" w:themeTint="D9"/>
          <w:sz w:val="28"/>
          <w:szCs w:val="28"/>
          <w:lang w:val="uk-UA"/>
        </w:rPr>
        <w:br/>
        <w:t>pred = model.predict(X_test)</w:t>
      </w:r>
      <w:r w:rsidRPr="0001463F">
        <w:rPr>
          <w:rFonts w:ascii="Times New Roman" w:hAnsi="Times New Roman" w:cs="Times New Roman"/>
          <w:color w:val="262626" w:themeColor="text1" w:themeTint="D9"/>
          <w:sz w:val="28"/>
          <w:szCs w:val="28"/>
          <w:lang w:val="uk-UA"/>
        </w:rPr>
        <w:br/>
        <w:t>print("Accuracy:", accuracy_score(y_test, pred))</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Збереження моделі</w:t>
      </w:r>
      <w:r w:rsidRPr="0001463F">
        <w:rPr>
          <w:rFonts w:ascii="Times New Roman" w:hAnsi="Times New Roman" w:cs="Times New Roman"/>
          <w:color w:val="262626" w:themeColor="text1" w:themeTint="D9"/>
          <w:sz w:val="28"/>
          <w:szCs w:val="28"/>
          <w:lang w:val="uk-UA"/>
        </w:rPr>
        <w:br/>
        <w:t>import joblib</w:t>
      </w:r>
      <w:r w:rsidRPr="0001463F">
        <w:rPr>
          <w:rFonts w:ascii="Times New Roman" w:hAnsi="Times New Roman" w:cs="Times New Roman"/>
          <w:color w:val="262626" w:themeColor="text1" w:themeTint="D9"/>
          <w:sz w:val="28"/>
          <w:szCs w:val="28"/>
          <w:lang w:val="uk-UA"/>
        </w:rPr>
        <w:br/>
        <w:t>joblib.dump(model, "text_classifier.pkl")</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4.3. Інтеграція моделі у Flask</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from flask import Flask, request, jsonify</w:t>
      </w:r>
      <w:r w:rsidRPr="0001463F">
        <w:rPr>
          <w:rFonts w:ascii="Times New Roman" w:hAnsi="Times New Roman" w:cs="Times New Roman"/>
          <w:color w:val="262626" w:themeColor="text1" w:themeTint="D9"/>
          <w:sz w:val="28"/>
          <w:szCs w:val="28"/>
          <w:lang w:val="uk-UA"/>
        </w:rPr>
        <w:br/>
        <w:t>import joblib</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 = Flask(__name__)</w:t>
      </w:r>
      <w:r w:rsidRPr="0001463F">
        <w:rPr>
          <w:rFonts w:ascii="Times New Roman" w:hAnsi="Times New Roman" w:cs="Times New Roman"/>
          <w:color w:val="262626" w:themeColor="text1" w:themeTint="D9"/>
          <w:sz w:val="28"/>
          <w:szCs w:val="28"/>
          <w:lang w:val="uk-UA"/>
        </w:rPr>
        <w:br/>
        <w:t>model = joblib.load("text_classifier.pkl")</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@app.route("/predict", methods=["POST"])</w:t>
      </w:r>
      <w:r w:rsidRPr="0001463F">
        <w:rPr>
          <w:rFonts w:ascii="Times New Roman" w:hAnsi="Times New Roman" w:cs="Times New Roman"/>
          <w:color w:val="262626" w:themeColor="text1" w:themeTint="D9"/>
          <w:sz w:val="28"/>
          <w:szCs w:val="28"/>
          <w:lang w:val="uk-UA"/>
        </w:rPr>
        <w:br/>
        <w:t>def predict():</w:t>
      </w:r>
      <w:r w:rsidRPr="0001463F">
        <w:rPr>
          <w:rFonts w:ascii="Times New Roman" w:hAnsi="Times New Roman" w:cs="Times New Roman"/>
          <w:color w:val="262626" w:themeColor="text1" w:themeTint="D9"/>
          <w:sz w:val="28"/>
          <w:szCs w:val="28"/>
          <w:lang w:val="uk-UA"/>
        </w:rPr>
        <w:br/>
        <w:t xml:space="preserve">    data = request.get_json()</w:t>
      </w:r>
      <w:r w:rsidRPr="0001463F">
        <w:rPr>
          <w:rFonts w:ascii="Times New Roman" w:hAnsi="Times New Roman" w:cs="Times New Roman"/>
          <w:color w:val="262626" w:themeColor="text1" w:themeTint="D9"/>
          <w:sz w:val="28"/>
          <w:szCs w:val="28"/>
          <w:lang w:val="uk-UA"/>
        </w:rPr>
        <w:br/>
        <w:t xml:space="preserve">    prediction = model.predict([data["text"]])[0]</w:t>
      </w:r>
      <w:r w:rsidRPr="0001463F">
        <w:rPr>
          <w:rFonts w:ascii="Times New Roman" w:hAnsi="Times New Roman" w:cs="Times New Roman"/>
          <w:color w:val="262626" w:themeColor="text1" w:themeTint="D9"/>
          <w:sz w:val="28"/>
          <w:szCs w:val="28"/>
          <w:lang w:val="uk-UA"/>
        </w:rPr>
        <w:br/>
        <w:t xml:space="preserve">    return jsonify({"prediction": prediction})</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if __name__ == "__main__":</w:t>
      </w:r>
      <w:r w:rsidRPr="0001463F">
        <w:rPr>
          <w:rFonts w:ascii="Times New Roman" w:hAnsi="Times New Roman" w:cs="Times New Roman"/>
          <w:color w:val="262626" w:themeColor="text1" w:themeTint="D9"/>
          <w:sz w:val="28"/>
          <w:szCs w:val="28"/>
          <w:lang w:val="uk-UA"/>
        </w:rPr>
        <w:br/>
        <w:t xml:space="preserve">    app.run(port=5000, debug=True)</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5. Варіант B: TensorFlow.js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5.1. Встановлення середовища</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br/>
        <w:t>npm init -y</w:t>
      </w:r>
      <w:r w:rsidRPr="0001463F">
        <w:rPr>
          <w:rFonts w:ascii="Times New Roman" w:hAnsi="Times New Roman" w:cs="Times New Roman"/>
          <w:color w:val="262626" w:themeColor="text1" w:themeTint="D9"/>
          <w:sz w:val="28"/>
          <w:szCs w:val="28"/>
          <w:lang w:val="uk-UA"/>
        </w:rPr>
        <w:br/>
        <w:t>npm install @tensorflow/tfjs express body-parser cors</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5.2. Приклад створення простої моделі</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tf = require('@tensorflow/tfjs');</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Створення моделі</w:t>
      </w:r>
      <w:r w:rsidRPr="0001463F">
        <w:rPr>
          <w:rFonts w:ascii="Times New Roman" w:hAnsi="Times New Roman" w:cs="Times New Roman"/>
          <w:color w:val="262626" w:themeColor="text1" w:themeTint="D9"/>
          <w:sz w:val="28"/>
          <w:szCs w:val="28"/>
          <w:lang w:val="uk-UA"/>
        </w:rPr>
        <w:br/>
        <w:t>const model = tf.sequential();</w:t>
      </w:r>
      <w:r w:rsidRPr="0001463F">
        <w:rPr>
          <w:rFonts w:ascii="Times New Roman" w:hAnsi="Times New Roman" w:cs="Times New Roman"/>
          <w:color w:val="262626" w:themeColor="text1" w:themeTint="D9"/>
          <w:sz w:val="28"/>
          <w:szCs w:val="28"/>
          <w:lang w:val="uk-UA"/>
        </w:rPr>
        <w:br/>
        <w:t>model.add(tf.layers.dense({ units: 8, activation: 'relu', inputShape: [2] }));</w:t>
      </w:r>
      <w:r w:rsidRPr="0001463F">
        <w:rPr>
          <w:rFonts w:ascii="Times New Roman" w:hAnsi="Times New Roman" w:cs="Times New Roman"/>
          <w:color w:val="262626" w:themeColor="text1" w:themeTint="D9"/>
          <w:sz w:val="28"/>
          <w:szCs w:val="28"/>
          <w:lang w:val="uk-UA"/>
        </w:rPr>
        <w:br/>
        <w:t>model.add(tf.layers.dense({ units: 1, activation: 'sigmoid' }));</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model.compile({ optimizer: 'adam', loss: 'binaryCrossentropy', metrics: ['accuracy'] });</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Навчання на штучних даних</w:t>
      </w:r>
      <w:r w:rsidRPr="0001463F">
        <w:rPr>
          <w:rFonts w:ascii="Times New Roman" w:hAnsi="Times New Roman" w:cs="Times New Roman"/>
          <w:color w:val="262626" w:themeColor="text1" w:themeTint="D9"/>
          <w:sz w:val="28"/>
          <w:szCs w:val="28"/>
          <w:lang w:val="uk-UA"/>
        </w:rPr>
        <w:br/>
        <w:t>const xs = tf.tensor2d([[0,0],[0,1],[1,0],[1,1]]);</w:t>
      </w:r>
      <w:r w:rsidRPr="0001463F">
        <w:rPr>
          <w:rFonts w:ascii="Times New Roman" w:hAnsi="Times New Roman" w:cs="Times New Roman"/>
          <w:color w:val="262626" w:themeColor="text1" w:themeTint="D9"/>
          <w:sz w:val="28"/>
          <w:szCs w:val="28"/>
          <w:lang w:val="uk-UA"/>
        </w:rPr>
        <w:br/>
        <w:t>const ys = tf.tensor2d([[0],[1],[1],[0]]);</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(async () =&gt; {</w:t>
      </w:r>
      <w:r w:rsidRPr="0001463F">
        <w:rPr>
          <w:rFonts w:ascii="Times New Roman" w:hAnsi="Times New Roman" w:cs="Times New Roman"/>
          <w:color w:val="262626" w:themeColor="text1" w:themeTint="D9"/>
          <w:sz w:val="28"/>
          <w:szCs w:val="28"/>
          <w:lang w:val="uk-UA"/>
        </w:rPr>
        <w:br/>
        <w:t xml:space="preserve">    await model.fit(xs, ys, { epochs: 200 });</w:t>
      </w:r>
      <w:r w:rsidRPr="0001463F">
        <w:rPr>
          <w:rFonts w:ascii="Times New Roman" w:hAnsi="Times New Roman" w:cs="Times New Roman"/>
          <w:color w:val="262626" w:themeColor="text1" w:themeTint="D9"/>
          <w:sz w:val="28"/>
          <w:szCs w:val="28"/>
          <w:lang w:val="uk-UA"/>
        </w:rPr>
        <w:br/>
        <w:t xml:space="preserve">    model.save('file://./model');</w:t>
      </w:r>
      <w:r w:rsidRPr="0001463F">
        <w:rPr>
          <w:rFonts w:ascii="Times New Roman" w:hAnsi="Times New Roman" w:cs="Times New Roman"/>
          <w:color w:val="262626" w:themeColor="text1" w:themeTint="D9"/>
          <w:sz w:val="28"/>
          <w:szCs w:val="28"/>
          <w:lang w:val="uk-UA"/>
        </w:rPr>
        <w:br/>
        <w:t xml:space="preserve">    console.log('Модель навчена та збережена!');</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lastRenderedPageBreak/>
        <w:t>5.3. Інтеграція моделі у Node.js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express = require('express');</w:t>
      </w:r>
      <w:r w:rsidRPr="0001463F">
        <w:rPr>
          <w:rFonts w:ascii="Times New Roman" w:hAnsi="Times New Roman" w:cs="Times New Roman"/>
          <w:color w:val="262626" w:themeColor="text1" w:themeTint="D9"/>
          <w:sz w:val="28"/>
          <w:szCs w:val="28"/>
          <w:lang w:val="uk-UA"/>
        </w:rPr>
        <w:br/>
        <w:t>const tf = require('@tensorflow/tfjs-node');</w:t>
      </w:r>
      <w:r w:rsidRPr="0001463F">
        <w:rPr>
          <w:rFonts w:ascii="Times New Roman" w:hAnsi="Times New Roman" w:cs="Times New Roman"/>
          <w:color w:val="262626" w:themeColor="text1" w:themeTint="D9"/>
          <w:sz w:val="28"/>
          <w:szCs w:val="28"/>
          <w:lang w:val="uk-UA"/>
        </w:rPr>
        <w:br/>
        <w:t>const bodyParser = require('body-parser');</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const app = express();</w:t>
      </w:r>
      <w:r w:rsidRPr="0001463F">
        <w:rPr>
          <w:rFonts w:ascii="Times New Roman" w:hAnsi="Times New Roman" w:cs="Times New Roman"/>
          <w:color w:val="262626" w:themeColor="text1" w:themeTint="D9"/>
          <w:sz w:val="28"/>
          <w:szCs w:val="28"/>
          <w:lang w:val="uk-UA"/>
        </w:rPr>
        <w:br/>
        <w:t>app.use(bodyParser.json());</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let model;</w:t>
      </w:r>
      <w:r w:rsidRPr="0001463F">
        <w:rPr>
          <w:rFonts w:ascii="Times New Roman" w:hAnsi="Times New Roman" w:cs="Times New Roman"/>
          <w:color w:val="262626" w:themeColor="text1" w:themeTint="D9"/>
          <w:sz w:val="28"/>
          <w:szCs w:val="28"/>
          <w:lang w:val="uk-UA"/>
        </w:rPr>
        <w:br/>
        <w:t>(async () =&gt; {</w:t>
      </w:r>
      <w:r w:rsidRPr="0001463F">
        <w:rPr>
          <w:rFonts w:ascii="Times New Roman" w:hAnsi="Times New Roman" w:cs="Times New Roman"/>
          <w:color w:val="262626" w:themeColor="text1" w:themeTint="D9"/>
          <w:sz w:val="28"/>
          <w:szCs w:val="28"/>
          <w:lang w:val="uk-UA"/>
        </w:rPr>
        <w:br/>
        <w:t xml:space="preserve">    model = await tf.loadLayersModel('file://./model/model.json');</w:t>
      </w:r>
      <w:r w:rsidRPr="0001463F">
        <w:rPr>
          <w:rFonts w:ascii="Times New Roman" w:hAnsi="Times New Roman" w:cs="Times New Roman"/>
          <w:color w:val="262626" w:themeColor="text1" w:themeTint="D9"/>
          <w:sz w:val="28"/>
          <w:szCs w:val="28"/>
          <w:lang w:val="uk-UA"/>
        </w:rPr>
        <w:br/>
        <w:t xml:space="preserve">    console.log('Модель завантажена');</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app.post('/predict', async (req, res) =&gt; {</w:t>
      </w:r>
      <w:r w:rsidRPr="0001463F">
        <w:rPr>
          <w:rFonts w:ascii="Times New Roman" w:hAnsi="Times New Roman" w:cs="Times New Roman"/>
          <w:color w:val="262626" w:themeColor="text1" w:themeTint="D9"/>
          <w:sz w:val="28"/>
          <w:szCs w:val="28"/>
          <w:lang w:val="uk-UA"/>
        </w:rPr>
        <w:br/>
        <w:t xml:space="preserve">    const input = tf.tensor2d([req.body.data]);</w:t>
      </w:r>
      <w:r w:rsidRPr="0001463F">
        <w:rPr>
          <w:rFonts w:ascii="Times New Roman" w:hAnsi="Times New Roman" w:cs="Times New Roman"/>
          <w:color w:val="262626" w:themeColor="text1" w:themeTint="D9"/>
          <w:sz w:val="28"/>
          <w:szCs w:val="28"/>
          <w:lang w:val="uk-UA"/>
        </w:rPr>
        <w:br/>
        <w:t xml:space="preserve">    const prediction = model.predict(input);</w:t>
      </w:r>
      <w:r w:rsidRPr="0001463F">
        <w:rPr>
          <w:rFonts w:ascii="Times New Roman" w:hAnsi="Times New Roman" w:cs="Times New Roman"/>
          <w:color w:val="262626" w:themeColor="text1" w:themeTint="D9"/>
          <w:sz w:val="28"/>
          <w:szCs w:val="28"/>
          <w:lang w:val="uk-UA"/>
        </w:rPr>
        <w:br/>
        <w:t xml:space="preserve">    res.json({ prediction: Array.from(prediction.dataSync()) });</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app.listen(4000, () =&gt; console.log('Server running'));</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6. Завдання до виконання</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Оберіть стек: Python (scikit-learn) або TensorFlow.js.</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Створіть просту модель для класифікації текстів або числових даних.</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Навчіть модель на власному наборі даних.</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Інтегруйте модель у веб-додаток.</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Підготуйте Postman-колекцію для тестування API.</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7. Вимоги до звіту</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Титульна сторінка.</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опис завдання та інструменти.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Код моделі, результати навчання.</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Скріншоти тестування та інтеграції у веб-додаток.</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Висновки щодо точності та ефективності моделі.</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9. Питання до захисту</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таке модель машинного навчання?</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У чому різниця між TensorFlow.js та scikit-learn?</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виконати навчання та перевірку якості моделі?</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таке перенавчання і як його уникнути?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інтегрувати модель у веб-додаток?</w:t>
      </w:r>
    </w:p>
    <w:p w:rsidR="00BB0DF5" w:rsidRPr="0001463F" w:rsidRDefault="00BB0DF5"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 xml:space="preserve">             </w:t>
      </w:r>
      <w:r w:rsidRPr="0001463F">
        <w:rPr>
          <w:rFonts w:ascii="Times New Roman" w:hAnsi="Times New Roman" w:cs="Times New Roman"/>
          <w:b/>
          <w:color w:val="262626" w:themeColor="text1" w:themeTint="D9"/>
          <w:sz w:val="28"/>
          <w:szCs w:val="28"/>
          <w:lang w:val="uk-UA"/>
        </w:rPr>
        <w:t>Лабораторна робота №7</w:t>
      </w:r>
    </w:p>
    <w:p w:rsidR="00BB0DF5" w:rsidRDefault="00BB0DF5"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w:t>
      </w:r>
      <w:r w:rsidR="00C54360" w:rsidRPr="00732EFE">
        <w:rPr>
          <w:rFonts w:ascii="Times New Roman" w:eastAsia="Times New Roman" w:hAnsi="Times New Roman" w:cs="Times New Roman"/>
          <w:color w:val="222222"/>
          <w:sz w:val="28"/>
          <w:szCs w:val="28"/>
          <w:lang w:val="uk-UA"/>
        </w:rPr>
        <w:t>Використання хмарних сервісів та деплоймент застосунків</w:t>
      </w:r>
      <w:r w:rsidRPr="0001463F">
        <w:rPr>
          <w:rFonts w:ascii="Times New Roman" w:hAnsi="Times New Roman" w:cs="Times New Roman"/>
          <w:color w:val="262626" w:themeColor="text1" w:themeTint="D9"/>
          <w:sz w:val="28"/>
          <w:szCs w:val="28"/>
          <w:lang w:val="uk-UA"/>
        </w:rPr>
        <w:t>»</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b/>
          <w:bCs/>
          <w:sz w:val="28"/>
          <w:szCs w:val="28"/>
          <w:lang w:val="uk-UA"/>
        </w:rPr>
        <w:t>Вступ.</w:t>
      </w:r>
      <w:r w:rsidRPr="00D0595F">
        <w:rPr>
          <w:rFonts w:ascii="Times New Roman" w:eastAsia="Times New Roman" w:hAnsi="Times New Roman" w:cs="Times New Roman"/>
          <w:sz w:val="28"/>
          <w:szCs w:val="28"/>
          <w:lang w:val="uk-UA"/>
        </w:rPr>
        <w:t xml:space="preserve"> Сьома лабораторна робота дисципліни </w:t>
      </w:r>
      <w:r w:rsidRPr="00D0595F">
        <w:rPr>
          <w:rFonts w:ascii="Times New Roman" w:eastAsia="Times New Roman" w:hAnsi="Times New Roman" w:cs="Times New Roman"/>
          <w:i/>
          <w:iCs/>
          <w:sz w:val="28"/>
          <w:szCs w:val="28"/>
          <w:lang w:val="uk-UA"/>
        </w:rPr>
        <w:t>«</w:t>
      </w:r>
      <w:r w:rsidRPr="00D0595F">
        <w:rPr>
          <w:rFonts w:ascii="Times New Roman" w:eastAsia="Times New Roman" w:hAnsi="Times New Roman" w:cs="Times New Roman"/>
          <w:i/>
          <w:iCs/>
          <w:sz w:val="28"/>
          <w:szCs w:val="28"/>
        </w:rPr>
        <w:t>Web</w:t>
      </w:r>
      <w:r w:rsidRPr="00D0595F">
        <w:rPr>
          <w:rFonts w:ascii="Times New Roman" w:eastAsia="Times New Roman" w:hAnsi="Times New Roman" w:cs="Times New Roman"/>
          <w:i/>
          <w:iCs/>
          <w:sz w:val="28"/>
          <w:szCs w:val="28"/>
          <w:lang w:val="uk-UA"/>
        </w:rPr>
        <w:t>-базовані інтелектуальні додатки та сервіси»</w:t>
      </w:r>
      <w:r w:rsidRPr="00D0595F">
        <w:rPr>
          <w:rFonts w:ascii="Times New Roman" w:eastAsia="Times New Roman" w:hAnsi="Times New Roman" w:cs="Times New Roman"/>
          <w:sz w:val="28"/>
          <w:szCs w:val="28"/>
          <w:lang w:val="uk-UA"/>
        </w:rPr>
        <w:t xml:space="preserve"> присвячена вивченню процесів розгортання веб-застосунків у хмарних середовищах. </w:t>
      </w:r>
      <w:r w:rsidRPr="00D0595F">
        <w:rPr>
          <w:rFonts w:ascii="Times New Roman" w:eastAsia="Times New Roman" w:hAnsi="Times New Roman" w:cs="Times New Roman"/>
          <w:sz w:val="28"/>
          <w:szCs w:val="28"/>
          <w:lang w:val="ru-RU"/>
        </w:rPr>
        <w:t xml:space="preserve">На цьому етапі студенти переходять від локальної розробки до публікації проєктів у </w:t>
      </w:r>
      <w:r w:rsidRPr="00D0595F">
        <w:rPr>
          <w:rFonts w:ascii="Times New Roman" w:eastAsia="Times New Roman" w:hAnsi="Times New Roman" w:cs="Times New Roman"/>
          <w:sz w:val="28"/>
          <w:szCs w:val="28"/>
          <w:lang w:val="ru-RU"/>
        </w:rPr>
        <w:lastRenderedPageBreak/>
        <w:t>продакшн-середовищі, де до застосунків можуть отримати доступ реальні користувачі.</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Основна увага приділяється підготовці застосунку до деплою, налаштуванню змінних середовища та інтеграції базових механізмів моніторингу працездатності. Також студенти знайомляться з різними платформами для деплою (</w:t>
      </w:r>
      <w:r w:rsidRPr="00D0595F">
        <w:rPr>
          <w:rFonts w:ascii="Times New Roman" w:eastAsia="Times New Roman" w:hAnsi="Times New Roman" w:cs="Times New Roman"/>
          <w:sz w:val="28"/>
          <w:szCs w:val="28"/>
        </w:rPr>
        <w:t>Heroku</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Render</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AWS</w:t>
      </w:r>
      <w:r w:rsidRPr="00D0595F">
        <w:rPr>
          <w:rFonts w:ascii="Times New Roman" w:eastAsia="Times New Roman" w:hAnsi="Times New Roman" w:cs="Times New Roman"/>
          <w:sz w:val="28"/>
          <w:szCs w:val="28"/>
          <w:lang w:val="ru-RU"/>
        </w:rPr>
        <w:t>), що дозволяє порівняти їхні можливості, переваги та обмеження.</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У процесі виконання роботи студенти навчаться:</w:t>
      </w:r>
    </w:p>
    <w:p w:rsidR="00D0595F" w:rsidRPr="00D0595F" w:rsidRDefault="00D0595F" w:rsidP="00D0595F">
      <w:pPr>
        <w:numPr>
          <w:ilvl w:val="0"/>
          <w:numId w:val="17"/>
        </w:numPr>
        <w:spacing w:before="100" w:beforeAutospacing="1" w:after="100" w:afterAutospacing="1" w:line="360" w:lineRule="auto"/>
        <w:jc w:val="both"/>
        <w:rPr>
          <w:rFonts w:ascii="Times New Roman" w:eastAsia="Times New Roman" w:hAnsi="Times New Roman" w:cs="Times New Roman"/>
          <w:sz w:val="28"/>
          <w:szCs w:val="28"/>
        </w:rPr>
      </w:pPr>
      <w:r w:rsidRPr="00D0595F">
        <w:rPr>
          <w:rFonts w:ascii="Times New Roman" w:eastAsia="Times New Roman" w:hAnsi="Times New Roman" w:cs="Times New Roman"/>
          <w:sz w:val="28"/>
          <w:szCs w:val="28"/>
          <w:lang w:val="ru-RU"/>
        </w:rPr>
        <w:t xml:space="preserve">готувати застосунки до розгортання за допомогою </w:t>
      </w:r>
      <w:r w:rsidRPr="00D0595F">
        <w:rPr>
          <w:rFonts w:ascii="Times New Roman" w:eastAsia="Times New Roman" w:hAnsi="Times New Roman" w:cs="Times New Roman"/>
          <w:sz w:val="28"/>
          <w:szCs w:val="28"/>
        </w:rPr>
        <w:t>Dockerfile або buildpack-стратегій;</w:t>
      </w:r>
    </w:p>
    <w:p w:rsidR="00D0595F" w:rsidRPr="00D0595F" w:rsidRDefault="00D0595F" w:rsidP="00D0595F">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налаштовувати змінні середовища та секрети для збереження конфіденційних даних;</w:t>
      </w:r>
    </w:p>
    <w:p w:rsidR="00D0595F" w:rsidRPr="00D0595F" w:rsidRDefault="00D0595F" w:rsidP="00D0595F">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здійснювати деплой на хмарні платформи </w:t>
      </w:r>
      <w:r w:rsidRPr="00D0595F">
        <w:rPr>
          <w:rFonts w:ascii="Times New Roman" w:eastAsia="Times New Roman" w:hAnsi="Times New Roman" w:cs="Times New Roman"/>
          <w:sz w:val="28"/>
          <w:szCs w:val="28"/>
        </w:rPr>
        <w:t>Heroku</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Render</w:t>
      </w:r>
      <w:r w:rsidRPr="00D0595F">
        <w:rPr>
          <w:rFonts w:ascii="Times New Roman" w:eastAsia="Times New Roman" w:hAnsi="Times New Roman" w:cs="Times New Roman"/>
          <w:sz w:val="28"/>
          <w:szCs w:val="28"/>
          <w:lang w:val="ru-RU"/>
        </w:rPr>
        <w:t xml:space="preserve"> або </w:t>
      </w:r>
      <w:r w:rsidRPr="00D0595F">
        <w:rPr>
          <w:rFonts w:ascii="Times New Roman" w:eastAsia="Times New Roman" w:hAnsi="Times New Roman" w:cs="Times New Roman"/>
          <w:sz w:val="28"/>
          <w:szCs w:val="28"/>
        </w:rPr>
        <w:t>AWS</w:t>
      </w:r>
      <w:r w:rsidRPr="00D0595F">
        <w:rPr>
          <w:rFonts w:ascii="Times New Roman" w:eastAsia="Times New Roman" w:hAnsi="Times New Roman" w:cs="Times New Roman"/>
          <w:sz w:val="28"/>
          <w:szCs w:val="28"/>
          <w:lang w:val="ru-RU"/>
        </w:rPr>
        <w:t>;</w:t>
      </w:r>
    </w:p>
    <w:p w:rsidR="00D0595F" w:rsidRPr="00D0595F" w:rsidRDefault="00D0595F" w:rsidP="00D0595F">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створювати </w:t>
      </w:r>
      <w:r w:rsidRPr="00D0595F">
        <w:rPr>
          <w:rFonts w:ascii="Times New Roman" w:eastAsia="Times New Roman" w:hAnsi="Times New Roman" w:cs="Times New Roman"/>
          <w:sz w:val="28"/>
          <w:szCs w:val="28"/>
        </w:rPr>
        <w:t>health</w:t>
      </w:r>
      <w:r w:rsidRPr="00D0595F">
        <w:rPr>
          <w:rFonts w:ascii="Times New Roman" w:eastAsia="Times New Roman" w:hAnsi="Times New Roman" w:cs="Times New Roman"/>
          <w:sz w:val="28"/>
          <w:szCs w:val="28"/>
          <w:lang w:val="ru-RU"/>
        </w:rPr>
        <w:t>-</w:t>
      </w:r>
      <w:r w:rsidRPr="00D0595F">
        <w:rPr>
          <w:rFonts w:ascii="Times New Roman" w:eastAsia="Times New Roman" w:hAnsi="Times New Roman" w:cs="Times New Roman"/>
          <w:sz w:val="28"/>
          <w:szCs w:val="28"/>
        </w:rPr>
        <w:t>check</w:t>
      </w:r>
      <w:r w:rsidRPr="00D0595F">
        <w:rPr>
          <w:rFonts w:ascii="Times New Roman" w:eastAsia="Times New Roman" w:hAnsi="Times New Roman" w:cs="Times New Roman"/>
          <w:sz w:val="28"/>
          <w:szCs w:val="28"/>
          <w:lang w:val="ru-RU"/>
        </w:rPr>
        <w:t xml:space="preserve"> ендпоінти для перевірки працездатності сервісів;</w:t>
      </w:r>
    </w:p>
    <w:p w:rsidR="00D0595F" w:rsidRPr="00D0595F" w:rsidRDefault="00D0595F" w:rsidP="00D0595F">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підключати журнали та налаштовувати </w:t>
      </w:r>
      <w:r w:rsidRPr="00D0595F">
        <w:rPr>
          <w:rFonts w:ascii="Times New Roman" w:eastAsia="Times New Roman" w:hAnsi="Times New Roman" w:cs="Times New Roman"/>
          <w:sz w:val="28"/>
          <w:szCs w:val="28"/>
        </w:rPr>
        <w:t>uptime</w:t>
      </w:r>
      <w:r w:rsidRPr="00D0595F">
        <w:rPr>
          <w:rFonts w:ascii="Times New Roman" w:eastAsia="Times New Roman" w:hAnsi="Times New Roman" w:cs="Times New Roman"/>
          <w:sz w:val="28"/>
          <w:szCs w:val="28"/>
          <w:lang w:val="ru-RU"/>
        </w:rPr>
        <w:t>-моніторинг;</w:t>
      </w:r>
    </w:p>
    <w:p w:rsidR="00D0595F" w:rsidRPr="00D0595F" w:rsidRDefault="00D0595F" w:rsidP="00D0595F">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використовувати </w:t>
      </w:r>
      <w:r w:rsidRPr="00D0595F">
        <w:rPr>
          <w:rFonts w:ascii="Times New Roman" w:eastAsia="Times New Roman" w:hAnsi="Times New Roman" w:cs="Times New Roman"/>
          <w:sz w:val="28"/>
          <w:szCs w:val="28"/>
        </w:rPr>
        <w:t>CI</w:t>
      </w:r>
      <w:r w:rsidRPr="00D0595F">
        <w:rPr>
          <w:rFonts w:ascii="Times New Roman" w:eastAsia="Times New Roman" w:hAnsi="Times New Roman" w:cs="Times New Roman"/>
          <w:sz w:val="28"/>
          <w:szCs w:val="28"/>
          <w:lang w:val="ru-RU"/>
        </w:rPr>
        <w:t>/</w:t>
      </w:r>
      <w:r w:rsidRPr="00D0595F">
        <w:rPr>
          <w:rFonts w:ascii="Times New Roman" w:eastAsia="Times New Roman" w:hAnsi="Times New Roman" w:cs="Times New Roman"/>
          <w:sz w:val="28"/>
          <w:szCs w:val="28"/>
        </w:rPr>
        <w:t>CD</w:t>
      </w:r>
      <w:r w:rsidRPr="00D0595F">
        <w:rPr>
          <w:rFonts w:ascii="Times New Roman" w:eastAsia="Times New Roman" w:hAnsi="Times New Roman" w:cs="Times New Roman"/>
          <w:sz w:val="28"/>
          <w:szCs w:val="28"/>
          <w:lang w:val="ru-RU"/>
        </w:rPr>
        <w:t xml:space="preserve">-підходи для автоматизації деплою з </w:t>
      </w:r>
      <w:r w:rsidRPr="00D0595F">
        <w:rPr>
          <w:rFonts w:ascii="Times New Roman" w:eastAsia="Times New Roman" w:hAnsi="Times New Roman" w:cs="Times New Roman"/>
          <w:sz w:val="28"/>
          <w:szCs w:val="28"/>
        </w:rPr>
        <w:t>GitHub</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Actions</w:t>
      </w:r>
      <w:r w:rsidRPr="00D0595F">
        <w:rPr>
          <w:rFonts w:ascii="Times New Roman" w:eastAsia="Times New Roman" w:hAnsi="Times New Roman" w:cs="Times New Roman"/>
          <w:sz w:val="28"/>
          <w:szCs w:val="28"/>
          <w:lang w:val="ru-RU"/>
        </w:rPr>
        <w:t>.</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Практична цінність цієї роботи полягає у формуванні ключових навичок продакшн-орієнтованої розробки. Вміння правильно налаштовувати середовище, публікувати застосунки та контролювати їхню працездатність є необхідними для будь-якого веб-розробника. Цей досвід стане фундаментом для подальших робіт, де розглядатиметься </w:t>
      </w:r>
      <w:r w:rsidRPr="00D0595F">
        <w:rPr>
          <w:rFonts w:ascii="Times New Roman" w:eastAsia="Times New Roman" w:hAnsi="Times New Roman" w:cs="Times New Roman"/>
          <w:sz w:val="28"/>
          <w:szCs w:val="28"/>
          <w:lang w:val="ru-RU"/>
        </w:rPr>
        <w:lastRenderedPageBreak/>
        <w:t>інтеграція більш складних сервісів і оптимізація роботи у хмарних середовищах.</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 xml:space="preserve">                                                                                                                                                          1. Мета та результати навчання</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навчитися готувати застосунок до продакшн-деплойменту, розгортати його на вибраній хмарній платформі (Heroku / AWS / Render), коректно налаштовувати змінні середовища та додати базовий моніторинг працездатності/продуктивності.</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Після виконання роботи студент повинен уміти: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контейнеризувати застосунок (Docker) або підготувати build-процес;</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налаштовувати секрети/ENV (API ключі, URI БД, PORT);</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здійснити деплой на одній з платформ (Heroku / AWS / Render);</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налаштувати логування та моніторинг (health-check, uptime, базові метрики).</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2. Попередні вимоги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Виконана ЛР3 (бекенд з REST API) — буде деплоїтись.</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Облікові записи на хмарних платформах (мінімум одна).</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GitHub-репозиторій з кодом. Бажано Docker встановлений локально.</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3. Короткі теоретичні відомості</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Деплой: перенесення застосунку з локального середовища у хмару з можливістю доступу клієнтів.</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ENV: конфігурація через змінні середовища (.env локально, Secrets у хмарі).</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Стратегії: Docker-контейнер, buildpack (Heroku), нативний рантайм (Render).</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Моніторинг: Uptime/health-check, логування, базові APM/метрики (CPU/RAM/Latency).</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4. Підготовка застосунку до деплою</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4.1. Dockerfile (Node.js приклад)</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FROM node:20-alpine</w:t>
      </w:r>
      <w:r w:rsidRPr="0001463F">
        <w:rPr>
          <w:rFonts w:ascii="Times New Roman" w:hAnsi="Times New Roman" w:cs="Times New Roman"/>
          <w:color w:val="262626" w:themeColor="text1" w:themeTint="D9"/>
          <w:sz w:val="28"/>
          <w:szCs w:val="28"/>
          <w:lang w:val="uk-UA"/>
        </w:rPr>
        <w:br/>
        <w:t>WORKDIR /app</w:t>
      </w:r>
      <w:r w:rsidRPr="0001463F">
        <w:rPr>
          <w:rFonts w:ascii="Times New Roman" w:hAnsi="Times New Roman" w:cs="Times New Roman"/>
          <w:color w:val="262626" w:themeColor="text1" w:themeTint="D9"/>
          <w:sz w:val="28"/>
          <w:szCs w:val="28"/>
          <w:lang w:val="uk-UA"/>
        </w:rPr>
        <w:br/>
        <w:t>COPY package*.json ./</w:t>
      </w:r>
      <w:r w:rsidRPr="0001463F">
        <w:rPr>
          <w:rFonts w:ascii="Times New Roman" w:hAnsi="Times New Roman" w:cs="Times New Roman"/>
          <w:color w:val="262626" w:themeColor="text1" w:themeTint="D9"/>
          <w:sz w:val="28"/>
          <w:szCs w:val="28"/>
          <w:lang w:val="uk-UA"/>
        </w:rPr>
        <w:br/>
        <w:t>RUN npm ci --only=production</w:t>
      </w:r>
      <w:r w:rsidRPr="0001463F">
        <w:rPr>
          <w:rFonts w:ascii="Times New Roman" w:hAnsi="Times New Roman" w:cs="Times New Roman"/>
          <w:color w:val="262626" w:themeColor="text1" w:themeTint="D9"/>
          <w:sz w:val="28"/>
          <w:szCs w:val="28"/>
          <w:lang w:val="uk-UA"/>
        </w:rPr>
        <w:br/>
        <w:t>COPY . .</w:t>
      </w:r>
      <w:r w:rsidRPr="0001463F">
        <w:rPr>
          <w:rFonts w:ascii="Times New Roman" w:hAnsi="Times New Roman" w:cs="Times New Roman"/>
          <w:color w:val="262626" w:themeColor="text1" w:themeTint="D9"/>
          <w:sz w:val="28"/>
          <w:szCs w:val="28"/>
          <w:lang w:val="uk-UA"/>
        </w:rPr>
        <w:br/>
        <w:t>ENV NODE_ENV=production</w:t>
      </w:r>
      <w:r w:rsidRPr="0001463F">
        <w:rPr>
          <w:rFonts w:ascii="Times New Roman" w:hAnsi="Times New Roman" w:cs="Times New Roman"/>
          <w:color w:val="262626" w:themeColor="text1" w:themeTint="D9"/>
          <w:sz w:val="28"/>
          <w:szCs w:val="28"/>
          <w:lang w:val="uk-UA"/>
        </w:rPr>
        <w:br/>
        <w:t>EXPOSE 3000</w:t>
      </w:r>
      <w:r w:rsidRPr="0001463F">
        <w:rPr>
          <w:rFonts w:ascii="Times New Roman" w:hAnsi="Times New Roman" w:cs="Times New Roman"/>
          <w:color w:val="262626" w:themeColor="text1" w:themeTint="D9"/>
          <w:sz w:val="28"/>
          <w:szCs w:val="28"/>
          <w:lang w:val="uk-UA"/>
        </w:rPr>
        <w:br/>
        <w:t>CMD ["node", "src/index.js"]</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4.2. Dockerfile (Python/Flask приклад)</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FROM python:3.12-slim</w:t>
      </w:r>
      <w:r w:rsidRPr="0001463F">
        <w:rPr>
          <w:rFonts w:ascii="Times New Roman" w:hAnsi="Times New Roman" w:cs="Times New Roman"/>
          <w:color w:val="262626" w:themeColor="text1" w:themeTint="D9"/>
          <w:sz w:val="28"/>
          <w:szCs w:val="28"/>
          <w:lang w:val="uk-UA"/>
        </w:rPr>
        <w:br/>
        <w:t>WORKDIR /app</w:t>
      </w:r>
      <w:r w:rsidRPr="0001463F">
        <w:rPr>
          <w:rFonts w:ascii="Times New Roman" w:hAnsi="Times New Roman" w:cs="Times New Roman"/>
          <w:color w:val="262626" w:themeColor="text1" w:themeTint="D9"/>
          <w:sz w:val="28"/>
          <w:szCs w:val="28"/>
          <w:lang w:val="uk-UA"/>
        </w:rPr>
        <w:br/>
        <w:t>COPY requirements.txt ./</w:t>
      </w:r>
      <w:r w:rsidRPr="0001463F">
        <w:rPr>
          <w:rFonts w:ascii="Times New Roman" w:hAnsi="Times New Roman" w:cs="Times New Roman"/>
          <w:color w:val="262626" w:themeColor="text1" w:themeTint="D9"/>
          <w:sz w:val="28"/>
          <w:szCs w:val="28"/>
          <w:lang w:val="uk-UA"/>
        </w:rPr>
        <w:br/>
        <w:t>RUN pip install --no-cache-dir -r requirements.txt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COPY . .</w:t>
      </w:r>
      <w:r w:rsidRPr="0001463F">
        <w:rPr>
          <w:rFonts w:ascii="Times New Roman" w:hAnsi="Times New Roman" w:cs="Times New Roman"/>
          <w:color w:val="262626" w:themeColor="text1" w:themeTint="D9"/>
          <w:sz w:val="28"/>
          <w:szCs w:val="28"/>
          <w:lang w:val="uk-UA"/>
        </w:rPr>
        <w:br/>
        <w:t>ENV PYTHONUNBUFFERED=1</w:t>
      </w:r>
      <w:r w:rsidRPr="0001463F">
        <w:rPr>
          <w:rFonts w:ascii="Times New Roman" w:hAnsi="Times New Roman" w:cs="Times New Roman"/>
          <w:color w:val="262626" w:themeColor="text1" w:themeTint="D9"/>
          <w:sz w:val="28"/>
          <w:szCs w:val="28"/>
          <w:lang w:val="uk-UA"/>
        </w:rPr>
        <w:br/>
        <w:t>EXPOSE 3000</w:t>
      </w:r>
      <w:r w:rsidRPr="0001463F">
        <w:rPr>
          <w:rFonts w:ascii="Times New Roman" w:hAnsi="Times New Roman" w:cs="Times New Roman"/>
          <w:color w:val="262626" w:themeColor="text1" w:themeTint="D9"/>
          <w:sz w:val="28"/>
          <w:szCs w:val="28"/>
          <w:lang w:val="uk-UA"/>
        </w:rPr>
        <w:br/>
        <w:t>CMD ["python", "app.py"]</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.env.example</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PORT=3000</w:t>
      </w:r>
      <w:r w:rsidRPr="0001463F">
        <w:rPr>
          <w:rFonts w:ascii="Times New Roman" w:hAnsi="Times New Roman" w:cs="Times New Roman"/>
          <w:color w:val="262626" w:themeColor="text1" w:themeTint="D9"/>
          <w:sz w:val="28"/>
          <w:szCs w:val="28"/>
          <w:lang w:val="uk-UA"/>
        </w:rPr>
        <w:br/>
        <w:t>DATABASE_URL=postgresql://user:pass@host:5432/dbname</w:t>
      </w:r>
      <w:r w:rsidRPr="0001463F">
        <w:rPr>
          <w:rFonts w:ascii="Times New Roman" w:hAnsi="Times New Roman" w:cs="Times New Roman"/>
          <w:color w:val="262626" w:themeColor="text1" w:themeTint="D9"/>
          <w:sz w:val="28"/>
          <w:szCs w:val="28"/>
          <w:lang w:val="uk-UA"/>
        </w:rPr>
        <w:br/>
        <w:t>OPENAI_API_KEY=sk-***</w:t>
      </w:r>
      <w:r w:rsidRPr="0001463F">
        <w:rPr>
          <w:rFonts w:ascii="Times New Roman" w:hAnsi="Times New Roman" w:cs="Times New Roman"/>
          <w:color w:val="262626" w:themeColor="text1" w:themeTint="D9"/>
          <w:sz w:val="28"/>
          <w:szCs w:val="28"/>
          <w:lang w:val="uk-UA"/>
        </w:rPr>
        <w:br/>
        <w:t>ALLOWED_ORIGIN=https://your-frontend.example</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Health-check endpoint</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 Express</w:t>
      </w:r>
      <w:r w:rsidRPr="0001463F">
        <w:rPr>
          <w:rFonts w:ascii="Times New Roman" w:hAnsi="Times New Roman" w:cs="Times New Roman"/>
          <w:color w:val="262626" w:themeColor="text1" w:themeTint="D9"/>
          <w:sz w:val="28"/>
          <w:szCs w:val="28"/>
          <w:lang w:val="uk-UA"/>
        </w:rPr>
        <w:br/>
        <w:t>app.get('/health', (req,res)=&gt;res.json({status:'ok', time: Date.now()}));</w:t>
      </w:r>
      <w:r w:rsidRPr="0001463F">
        <w:rPr>
          <w:rFonts w:ascii="Times New Roman" w:hAnsi="Times New Roman" w:cs="Times New Roman"/>
          <w:color w:val="262626" w:themeColor="text1" w:themeTint="D9"/>
          <w:sz w:val="28"/>
          <w:szCs w:val="28"/>
          <w:lang w:val="uk-UA"/>
        </w:rPr>
        <w:br/>
        <w:t># Flask</w:t>
      </w:r>
      <w:r w:rsidRPr="0001463F">
        <w:rPr>
          <w:rFonts w:ascii="Times New Roman" w:hAnsi="Times New Roman" w:cs="Times New Roman"/>
          <w:color w:val="262626" w:themeColor="text1" w:themeTint="D9"/>
          <w:sz w:val="28"/>
          <w:szCs w:val="28"/>
          <w:lang w:val="uk-UA"/>
        </w:rPr>
        <w:br/>
        <w:t>@app.get('/health')</w:t>
      </w:r>
      <w:r w:rsidRPr="0001463F">
        <w:rPr>
          <w:rFonts w:ascii="Times New Roman" w:hAnsi="Times New Roman" w:cs="Times New Roman"/>
          <w:color w:val="262626" w:themeColor="text1" w:themeTint="D9"/>
          <w:sz w:val="28"/>
          <w:szCs w:val="28"/>
          <w:lang w:val="uk-UA"/>
        </w:rPr>
        <w:br/>
        <w:t>def health(): return {'status':'ok'}</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5. Варіант A: Деплой на Heroku (buildpacks)</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Встановіть Heroku CLI та увійдіть: heroku login.</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Створіть застосунок: heroku create your-app-name.</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Налаштуйте ENV: heroku config:set PORT=3000 DATABASE_URL=...</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Виконайте деплой: git push heroku main (або master).</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Перевірте доступність (heroku open) і логи: heroku logs --tail.</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i/>
          <w:color w:val="262626" w:themeColor="text1" w:themeTint="D9"/>
          <w:sz w:val="28"/>
          <w:szCs w:val="28"/>
          <w:lang w:val="uk-UA"/>
        </w:rPr>
        <w:t>Procfile (Node.js):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web: node src/index.js</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6. Варіант B: Деплой на Render</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Render → New → Web Service → під’єднайте GitHub-репозиторій.</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Задайте Start command (наприклад, node src/index.js або gunicorn app:app).</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Налаштуйте Environment Variables (PORT, DATABASE_URL, ін.).</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Health Check Path: /health; Auto Deploy: On.</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7. Варіант C: AWS (Elastic Beanstalk Docker або ECS Fargate)</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7.1. Elastic Beanstalk (один контейнер)</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aws configure; eb init (Docker);</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eb create для середовища; eb setenv PORT=3000 DATABASE_URL=...;</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eb deploy; eb open; eb logs.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7.2. ECS Fargate (коротко)</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Публікуйте Docker-образ у ECR;</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Task Definition з env, Service + Target Group з health-check /health;</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Application Load Balancer, авто-скейл за CPU/Latency.</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lastRenderedPageBreak/>
        <w:t>8. CI/CD з GitHub Actions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Heroku:</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name: Deploy to Heroku</w:t>
      </w:r>
      <w:r w:rsidRPr="0001463F">
        <w:rPr>
          <w:rFonts w:ascii="Times New Roman" w:hAnsi="Times New Roman" w:cs="Times New Roman"/>
          <w:color w:val="262626" w:themeColor="text1" w:themeTint="D9"/>
          <w:sz w:val="28"/>
          <w:szCs w:val="28"/>
          <w:lang w:val="uk-UA"/>
        </w:rPr>
        <w:br/>
        <w:t>on: [push]</w:t>
      </w:r>
      <w:r w:rsidRPr="0001463F">
        <w:rPr>
          <w:rFonts w:ascii="Times New Roman" w:hAnsi="Times New Roman" w:cs="Times New Roman"/>
          <w:color w:val="262626" w:themeColor="text1" w:themeTint="D9"/>
          <w:sz w:val="28"/>
          <w:szCs w:val="28"/>
          <w:lang w:val="uk-UA"/>
        </w:rPr>
        <w:br/>
        <w:t>jobs:</w:t>
      </w:r>
      <w:r w:rsidRPr="0001463F">
        <w:rPr>
          <w:rFonts w:ascii="Times New Roman" w:hAnsi="Times New Roman" w:cs="Times New Roman"/>
          <w:color w:val="262626" w:themeColor="text1" w:themeTint="D9"/>
          <w:sz w:val="28"/>
          <w:szCs w:val="28"/>
          <w:lang w:val="uk-UA"/>
        </w:rPr>
        <w:br/>
        <w:t xml:space="preserve">  deploy:</w:t>
      </w:r>
      <w:r w:rsidRPr="0001463F">
        <w:rPr>
          <w:rFonts w:ascii="Times New Roman" w:hAnsi="Times New Roman" w:cs="Times New Roman"/>
          <w:color w:val="262626" w:themeColor="text1" w:themeTint="D9"/>
          <w:sz w:val="28"/>
          <w:szCs w:val="28"/>
          <w:lang w:val="uk-UA"/>
        </w:rPr>
        <w:br/>
        <w:t xml:space="preserve">    runs-on: ubuntu-latest</w:t>
      </w:r>
      <w:r w:rsidRPr="0001463F">
        <w:rPr>
          <w:rFonts w:ascii="Times New Roman" w:hAnsi="Times New Roman" w:cs="Times New Roman"/>
          <w:color w:val="262626" w:themeColor="text1" w:themeTint="D9"/>
          <w:sz w:val="28"/>
          <w:szCs w:val="28"/>
          <w:lang w:val="uk-UA"/>
        </w:rPr>
        <w:br/>
        <w:t xml:space="preserve">    steps:</w:t>
      </w:r>
      <w:r w:rsidRPr="0001463F">
        <w:rPr>
          <w:rFonts w:ascii="Times New Roman" w:hAnsi="Times New Roman" w:cs="Times New Roman"/>
          <w:color w:val="262626" w:themeColor="text1" w:themeTint="D9"/>
          <w:sz w:val="28"/>
          <w:szCs w:val="28"/>
          <w:lang w:val="uk-UA"/>
        </w:rPr>
        <w:br/>
        <w:t xml:space="preserve">    - uses: actions/checkout@v4</w:t>
      </w:r>
      <w:r w:rsidRPr="0001463F">
        <w:rPr>
          <w:rFonts w:ascii="Times New Roman" w:hAnsi="Times New Roman" w:cs="Times New Roman"/>
          <w:color w:val="262626" w:themeColor="text1" w:themeTint="D9"/>
          <w:sz w:val="28"/>
          <w:szCs w:val="28"/>
          <w:lang w:val="uk-UA"/>
        </w:rPr>
        <w:br/>
        <w:t xml:space="preserve">    - uses: akhileshns/heroku-deploy@v4.2.1</w:t>
      </w:r>
      <w:r w:rsidRPr="0001463F">
        <w:rPr>
          <w:rFonts w:ascii="Times New Roman" w:hAnsi="Times New Roman" w:cs="Times New Roman"/>
          <w:color w:val="262626" w:themeColor="text1" w:themeTint="D9"/>
          <w:sz w:val="28"/>
          <w:szCs w:val="28"/>
          <w:lang w:val="uk-UA"/>
        </w:rPr>
        <w:br/>
        <w:t xml:space="preserve">      with:</w:t>
      </w:r>
      <w:r w:rsidRPr="0001463F">
        <w:rPr>
          <w:rFonts w:ascii="Times New Roman" w:hAnsi="Times New Roman" w:cs="Times New Roman"/>
          <w:color w:val="262626" w:themeColor="text1" w:themeTint="D9"/>
          <w:sz w:val="28"/>
          <w:szCs w:val="28"/>
          <w:lang w:val="uk-UA"/>
        </w:rPr>
        <w:br/>
        <w:t xml:space="preserve">        heroku_api_key: ${{ secrets.HEROKU_API_KEY }}</w:t>
      </w:r>
      <w:r w:rsidRPr="0001463F">
        <w:rPr>
          <w:rFonts w:ascii="Times New Roman" w:hAnsi="Times New Roman" w:cs="Times New Roman"/>
          <w:color w:val="262626" w:themeColor="text1" w:themeTint="D9"/>
          <w:sz w:val="28"/>
          <w:szCs w:val="28"/>
          <w:lang w:val="uk-UA"/>
        </w:rPr>
        <w:br/>
        <w:t xml:space="preserve">        heroku_app_name: your-app-name</w:t>
      </w:r>
      <w:r w:rsidRPr="0001463F">
        <w:rPr>
          <w:rFonts w:ascii="Times New Roman" w:hAnsi="Times New Roman" w:cs="Times New Roman"/>
          <w:color w:val="262626" w:themeColor="text1" w:themeTint="D9"/>
          <w:sz w:val="28"/>
          <w:szCs w:val="28"/>
          <w:lang w:val="uk-UA"/>
        </w:rPr>
        <w:br/>
        <w:t xml:space="preserve">        heroku_email: your@email.com</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Build &amp; Push Docker до GHCR:</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name: Build &amp; Push Docker Image</w:t>
      </w:r>
      <w:r w:rsidRPr="0001463F">
        <w:rPr>
          <w:rFonts w:ascii="Times New Roman" w:hAnsi="Times New Roman" w:cs="Times New Roman"/>
          <w:color w:val="262626" w:themeColor="text1" w:themeTint="D9"/>
          <w:sz w:val="28"/>
          <w:szCs w:val="28"/>
          <w:lang w:val="uk-UA"/>
        </w:rPr>
        <w:br/>
        <w:t>on: [push]</w:t>
      </w:r>
      <w:r w:rsidRPr="0001463F">
        <w:rPr>
          <w:rFonts w:ascii="Times New Roman" w:hAnsi="Times New Roman" w:cs="Times New Roman"/>
          <w:color w:val="262626" w:themeColor="text1" w:themeTint="D9"/>
          <w:sz w:val="28"/>
          <w:szCs w:val="28"/>
          <w:lang w:val="uk-UA"/>
        </w:rPr>
        <w:br/>
        <w:t>jobs:</w:t>
      </w:r>
      <w:r w:rsidRPr="0001463F">
        <w:rPr>
          <w:rFonts w:ascii="Times New Roman" w:hAnsi="Times New Roman" w:cs="Times New Roman"/>
          <w:color w:val="262626" w:themeColor="text1" w:themeTint="D9"/>
          <w:sz w:val="28"/>
          <w:szCs w:val="28"/>
          <w:lang w:val="uk-UA"/>
        </w:rPr>
        <w:br/>
        <w:t xml:space="preserve">  docker:</w:t>
      </w:r>
      <w:r w:rsidRPr="0001463F">
        <w:rPr>
          <w:rFonts w:ascii="Times New Roman" w:hAnsi="Times New Roman" w:cs="Times New Roman"/>
          <w:color w:val="262626" w:themeColor="text1" w:themeTint="D9"/>
          <w:sz w:val="28"/>
          <w:szCs w:val="28"/>
          <w:lang w:val="uk-UA"/>
        </w:rPr>
        <w:br/>
        <w:t xml:space="preserve">    runs-on: ubuntu-latest</w:t>
      </w:r>
      <w:r w:rsidRPr="0001463F">
        <w:rPr>
          <w:rFonts w:ascii="Times New Roman" w:hAnsi="Times New Roman" w:cs="Times New Roman"/>
          <w:color w:val="262626" w:themeColor="text1" w:themeTint="D9"/>
          <w:sz w:val="28"/>
          <w:szCs w:val="28"/>
          <w:lang w:val="uk-UA"/>
        </w:rPr>
        <w:br/>
        <w:t xml:space="preserve">    steps:</w:t>
      </w:r>
      <w:r w:rsidRPr="0001463F">
        <w:rPr>
          <w:rFonts w:ascii="Times New Roman" w:hAnsi="Times New Roman" w:cs="Times New Roman"/>
          <w:color w:val="262626" w:themeColor="text1" w:themeTint="D9"/>
          <w:sz w:val="28"/>
          <w:szCs w:val="28"/>
          <w:lang w:val="uk-UA"/>
        </w:rPr>
        <w:br/>
        <w:t xml:space="preserve">    - uses: actions/checkout@v4</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 uses: docker/login-action@v3</w:t>
      </w:r>
      <w:r w:rsidRPr="0001463F">
        <w:rPr>
          <w:rFonts w:ascii="Times New Roman" w:hAnsi="Times New Roman" w:cs="Times New Roman"/>
          <w:color w:val="262626" w:themeColor="text1" w:themeTint="D9"/>
          <w:sz w:val="28"/>
          <w:szCs w:val="28"/>
          <w:lang w:val="uk-UA"/>
        </w:rPr>
        <w:br/>
        <w:t xml:space="preserve">      with:</w:t>
      </w:r>
      <w:r w:rsidRPr="0001463F">
        <w:rPr>
          <w:rFonts w:ascii="Times New Roman" w:hAnsi="Times New Roman" w:cs="Times New Roman"/>
          <w:color w:val="262626" w:themeColor="text1" w:themeTint="D9"/>
          <w:sz w:val="28"/>
          <w:szCs w:val="28"/>
          <w:lang w:val="uk-UA"/>
        </w:rPr>
        <w:br/>
        <w:t xml:space="preserve">        registry: ghcr.io</w:t>
      </w:r>
      <w:r w:rsidRPr="0001463F">
        <w:rPr>
          <w:rFonts w:ascii="Times New Roman" w:hAnsi="Times New Roman" w:cs="Times New Roman"/>
          <w:color w:val="262626" w:themeColor="text1" w:themeTint="D9"/>
          <w:sz w:val="28"/>
          <w:szCs w:val="28"/>
          <w:lang w:val="uk-UA"/>
        </w:rPr>
        <w:br/>
        <w:t xml:space="preserve">        username: ${{ github.actor }}</w:t>
      </w:r>
      <w:r w:rsidRPr="0001463F">
        <w:rPr>
          <w:rFonts w:ascii="Times New Roman" w:hAnsi="Times New Roman" w:cs="Times New Roman"/>
          <w:color w:val="262626" w:themeColor="text1" w:themeTint="D9"/>
          <w:sz w:val="28"/>
          <w:szCs w:val="28"/>
          <w:lang w:val="uk-UA"/>
        </w:rPr>
        <w:br/>
        <w:t xml:space="preserve">        password: ${{ secrets.GITHUB_TOKEN }}</w:t>
      </w:r>
      <w:r w:rsidRPr="0001463F">
        <w:rPr>
          <w:rFonts w:ascii="Times New Roman" w:hAnsi="Times New Roman" w:cs="Times New Roman"/>
          <w:color w:val="262626" w:themeColor="text1" w:themeTint="D9"/>
          <w:sz w:val="28"/>
          <w:szCs w:val="28"/>
          <w:lang w:val="uk-UA"/>
        </w:rPr>
        <w:br/>
        <w:t xml:space="preserve">    - uses: docker/build-push-action@v6</w:t>
      </w:r>
      <w:r w:rsidRPr="0001463F">
        <w:rPr>
          <w:rFonts w:ascii="Times New Roman" w:hAnsi="Times New Roman" w:cs="Times New Roman"/>
          <w:color w:val="262626" w:themeColor="text1" w:themeTint="D9"/>
          <w:sz w:val="28"/>
          <w:szCs w:val="28"/>
          <w:lang w:val="uk-UA"/>
        </w:rPr>
        <w:br/>
        <w:t xml:space="preserve">      with:</w:t>
      </w:r>
      <w:r w:rsidRPr="0001463F">
        <w:rPr>
          <w:rFonts w:ascii="Times New Roman" w:hAnsi="Times New Roman" w:cs="Times New Roman"/>
          <w:color w:val="262626" w:themeColor="text1" w:themeTint="D9"/>
          <w:sz w:val="28"/>
          <w:szCs w:val="28"/>
          <w:lang w:val="uk-UA"/>
        </w:rPr>
        <w:br/>
        <w:t xml:space="preserve">        push: true</w:t>
      </w:r>
      <w:r w:rsidRPr="0001463F">
        <w:rPr>
          <w:rFonts w:ascii="Times New Roman" w:hAnsi="Times New Roman" w:cs="Times New Roman"/>
          <w:color w:val="262626" w:themeColor="text1" w:themeTint="D9"/>
          <w:sz w:val="28"/>
          <w:szCs w:val="28"/>
          <w:lang w:val="uk-UA"/>
        </w:rPr>
        <w:br/>
        <w:t xml:space="preserve">        tags: ghcr.io/${{ github.repository }}:latest</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9. Моніторинг продуктивності та працездатності</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Health-check /health (200 OK).</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Uptime-моніторинг: UptimeRobot / BetterStack / Uptime Kuma.</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Логи: Heroku Logs, Render Logs, AWS CloudWatch Logs.</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Метрики: latency, помилки 5xx, CPU/RAM; опційно Prometheus/Grafana.</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i/>
          <w:color w:val="262626" w:themeColor="text1" w:themeTint="D9"/>
          <w:sz w:val="28"/>
          <w:szCs w:val="28"/>
          <w:lang w:val="uk-UA"/>
        </w:rPr>
        <w:t>Ендпойнт простих метрик (Prometheus):</w:t>
      </w:r>
    </w:p>
    <w:p w:rsidR="00BB0DF5" w:rsidRPr="0001463F" w:rsidRDefault="00BB0DF5"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 Express</w:t>
      </w:r>
      <w:r w:rsidRPr="0001463F">
        <w:rPr>
          <w:rFonts w:ascii="Times New Roman" w:hAnsi="Times New Roman" w:cs="Times New Roman"/>
          <w:color w:val="262626" w:themeColor="text1" w:themeTint="D9"/>
          <w:sz w:val="28"/>
          <w:szCs w:val="28"/>
          <w:lang w:val="uk-UA"/>
        </w:rPr>
        <w:br/>
        <w:t>app.get('/metrics', (req,res)=&gt;res.type('text/plain').send('app_up 1'))</w:t>
      </w:r>
      <w:r w:rsidRPr="0001463F">
        <w:rPr>
          <w:rFonts w:ascii="Times New Roman" w:hAnsi="Times New Roman" w:cs="Times New Roman"/>
          <w:color w:val="262626" w:themeColor="text1" w:themeTint="D9"/>
          <w:sz w:val="28"/>
          <w:szCs w:val="28"/>
          <w:lang w:val="uk-UA"/>
        </w:rPr>
        <w:br/>
        <w:t># Flask</w:t>
      </w:r>
      <w:r w:rsidRPr="0001463F">
        <w:rPr>
          <w:rFonts w:ascii="Times New Roman" w:hAnsi="Times New Roman" w:cs="Times New Roman"/>
          <w:color w:val="262626" w:themeColor="text1" w:themeTint="D9"/>
          <w:sz w:val="28"/>
          <w:szCs w:val="28"/>
          <w:lang w:val="uk-UA"/>
        </w:rPr>
        <w:br/>
        <w:t>@app.get('/metrics')</w:t>
      </w:r>
      <w:r w:rsidRPr="0001463F">
        <w:rPr>
          <w:rFonts w:ascii="Times New Roman" w:hAnsi="Times New Roman" w:cs="Times New Roman"/>
          <w:color w:val="262626" w:themeColor="text1" w:themeTint="D9"/>
          <w:sz w:val="28"/>
          <w:szCs w:val="28"/>
          <w:lang w:val="uk-UA"/>
        </w:rPr>
        <w:br/>
        <w:t xml:space="preserve">def metrics(): </w:t>
      </w:r>
      <w:r w:rsidRPr="0001463F">
        <w:rPr>
          <w:rFonts w:ascii="Times New Roman" w:hAnsi="Times New Roman" w:cs="Times New Roman"/>
          <w:color w:val="262626" w:themeColor="text1" w:themeTint="D9"/>
          <w:sz w:val="28"/>
          <w:szCs w:val="28"/>
          <w:lang w:val="uk-UA"/>
        </w:rPr>
        <w:br/>
        <w:t xml:space="preserve">    from flask import Response</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return Response('app_up 1', mimetype='text/plain')</w:t>
      </w:r>
      <w:r w:rsidRPr="0001463F">
        <w:rPr>
          <w:rFonts w:ascii="Times New Roman" w:hAnsi="Times New Roman" w:cs="Times New Roman"/>
          <w:color w:val="262626" w:themeColor="text1" w:themeTint="D9"/>
          <w:sz w:val="28"/>
          <w:szCs w:val="28"/>
          <w:lang w:val="uk-UA"/>
        </w:rPr>
        <w:br/>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10. Завдання до виконання</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Підготуйте застосунок (health-check, .env.example, Dockerfile/Procfile).</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Зробіть деплой на одну з платформ (Heroku/Render/AWS).</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Налаштуйте ENV і перевірте /health; надішліть URL викладачу.</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Підключіть журнали та додайте uptime-моніторинг (скрін).</w:t>
      </w:r>
    </w:p>
    <w:p w:rsidR="00BB0DF5" w:rsidRPr="0001463F" w:rsidRDefault="00BB0DF5"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Опціонально: налаштуйте GitHub Actions для авто-деплою.</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11. Вимоги до звіту</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Титульна; мета; обрана платформа; посилання на сервіс/репозиторій.</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Скріншоти: ENV, логи, результат health-check та uptime.</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Фрагменти Dockerfile/Procfile та CI/CD конфігів.</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Висновки: проблеми/рішення, час розгортання, порівняння платформ (за наявності).</w:t>
      </w:r>
    </w:p>
    <w:p w:rsidR="00BB0DF5" w:rsidRPr="0001463F" w:rsidRDefault="00BB0DF5"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12. Питання до захисту</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Порівняйте buildpacks vs Docker vs нативний рантайм.</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безпечно зберігати секрети та змінні середовища?</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таке health-check і як його використовують балансувальники?</w:t>
      </w:r>
    </w:p>
    <w:p w:rsidR="00BB0DF5" w:rsidRPr="0001463F" w:rsidRDefault="00BB0DF5"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Які метрики варто моніторити в продакшні?</w:t>
      </w:r>
    </w:p>
    <w:p w:rsidR="00BB0DF5" w:rsidRPr="0001463F" w:rsidRDefault="00BB0DF5" w:rsidP="0001463F">
      <w:pPr>
        <w:pStyle w:val="a0"/>
        <w:spacing w:line="360" w:lineRule="auto"/>
        <w:rPr>
          <w:rFonts w:ascii="Times New Roman" w:hAnsi="Times New Roman" w:cs="Times New Roman"/>
          <w:sz w:val="28"/>
          <w:szCs w:val="28"/>
          <w:lang w:val="uk-UA"/>
        </w:rPr>
      </w:pPr>
      <w:r w:rsidRPr="0001463F">
        <w:rPr>
          <w:rFonts w:ascii="Times New Roman" w:hAnsi="Times New Roman" w:cs="Times New Roman"/>
          <w:color w:val="262626" w:themeColor="text1" w:themeTint="D9"/>
          <w:sz w:val="28"/>
          <w:szCs w:val="28"/>
          <w:lang w:val="uk-UA"/>
        </w:rPr>
        <w:t>Як організувати безперервний деплой з Git</w:t>
      </w:r>
      <w:r w:rsidRPr="0001463F">
        <w:rPr>
          <w:rFonts w:ascii="Times New Roman" w:hAnsi="Times New Roman" w:cs="Times New Roman"/>
          <w:sz w:val="28"/>
          <w:szCs w:val="28"/>
        </w:rPr>
        <w:t>Hub</w:t>
      </w:r>
      <w:r w:rsidRPr="0001463F">
        <w:rPr>
          <w:rFonts w:ascii="Times New Roman" w:hAnsi="Times New Roman" w:cs="Times New Roman"/>
          <w:sz w:val="28"/>
          <w:szCs w:val="28"/>
          <w:lang w:val="uk-UA"/>
        </w:rPr>
        <w:t xml:space="preserve"> </w:t>
      </w:r>
      <w:r w:rsidRPr="0001463F">
        <w:rPr>
          <w:rFonts w:ascii="Times New Roman" w:hAnsi="Times New Roman" w:cs="Times New Roman"/>
          <w:sz w:val="28"/>
          <w:szCs w:val="28"/>
        </w:rPr>
        <w:t>Actions</w:t>
      </w:r>
      <w:r w:rsidRPr="0001463F">
        <w:rPr>
          <w:rFonts w:ascii="Times New Roman" w:hAnsi="Times New Roman" w:cs="Times New Roman"/>
          <w:sz w:val="28"/>
          <w:szCs w:val="28"/>
          <w:lang w:val="uk-UA"/>
        </w:rPr>
        <w:t>?</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p>
    <w:p w:rsidR="002B7B82" w:rsidRPr="0001463F" w:rsidRDefault="002B7B82"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 xml:space="preserve">        </w:t>
      </w:r>
      <w:r w:rsidRPr="0001463F">
        <w:rPr>
          <w:rFonts w:ascii="Times New Roman" w:hAnsi="Times New Roman" w:cs="Times New Roman"/>
          <w:b/>
          <w:color w:val="262626" w:themeColor="text1" w:themeTint="D9"/>
          <w:sz w:val="28"/>
          <w:szCs w:val="28"/>
          <w:lang w:val="uk-UA"/>
        </w:rPr>
        <w:t>Лабораторна робота №8</w:t>
      </w:r>
    </w:p>
    <w:p w:rsidR="002B7B82" w:rsidRPr="0001463F" w:rsidRDefault="002B7B82"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«Розробка чат-бота або рекомендаційної системи»</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uk-UA"/>
        </w:rPr>
      </w:pPr>
      <w:r w:rsidRPr="00D0595F">
        <w:rPr>
          <w:rFonts w:ascii="Times New Roman" w:eastAsia="Times New Roman" w:hAnsi="Times New Roman" w:cs="Times New Roman"/>
          <w:b/>
          <w:bCs/>
          <w:sz w:val="28"/>
          <w:szCs w:val="28"/>
          <w:lang w:val="uk-UA"/>
        </w:rPr>
        <w:t>Вступ.</w:t>
      </w:r>
      <w:r w:rsidRPr="00D0595F">
        <w:rPr>
          <w:rFonts w:ascii="Times New Roman" w:eastAsia="Times New Roman" w:hAnsi="Times New Roman" w:cs="Times New Roman"/>
          <w:sz w:val="28"/>
          <w:szCs w:val="28"/>
          <w:lang w:val="uk-UA"/>
        </w:rPr>
        <w:t xml:space="preserve"> Восьма лабораторна робота дисципліни </w:t>
      </w:r>
      <w:r w:rsidRPr="00D0595F">
        <w:rPr>
          <w:rFonts w:ascii="Times New Roman" w:eastAsia="Times New Roman" w:hAnsi="Times New Roman" w:cs="Times New Roman"/>
          <w:i/>
          <w:iCs/>
          <w:sz w:val="28"/>
          <w:szCs w:val="28"/>
          <w:lang w:val="uk-UA"/>
        </w:rPr>
        <w:t>«</w:t>
      </w:r>
      <w:r w:rsidRPr="00D0595F">
        <w:rPr>
          <w:rFonts w:ascii="Times New Roman" w:eastAsia="Times New Roman" w:hAnsi="Times New Roman" w:cs="Times New Roman"/>
          <w:i/>
          <w:iCs/>
          <w:sz w:val="28"/>
          <w:szCs w:val="28"/>
        </w:rPr>
        <w:t>Web</w:t>
      </w:r>
      <w:r w:rsidRPr="00D0595F">
        <w:rPr>
          <w:rFonts w:ascii="Times New Roman" w:eastAsia="Times New Roman" w:hAnsi="Times New Roman" w:cs="Times New Roman"/>
          <w:i/>
          <w:iCs/>
          <w:sz w:val="28"/>
          <w:szCs w:val="28"/>
          <w:lang w:val="uk-UA"/>
        </w:rPr>
        <w:t>-базовані інтелектуальні додатки та сервіси»</w:t>
      </w:r>
      <w:r w:rsidRPr="00D0595F">
        <w:rPr>
          <w:rFonts w:ascii="Times New Roman" w:eastAsia="Times New Roman" w:hAnsi="Times New Roman" w:cs="Times New Roman"/>
          <w:sz w:val="28"/>
          <w:szCs w:val="28"/>
          <w:lang w:val="uk-UA"/>
        </w:rPr>
        <w:t xml:space="preserve"> присвячена створенню інтелектуальних сервісів, здатних взаємодіяти з користувачем у режимі діалогу або забезпечувати автоматичні рекомендації. Це один із ключових етапів курсу, оскільки студенти переходять від класичних веб-застосунків до застосунків, що реалізують елементи штучного інтелекту та персоналізації.</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Основна увага приділяється двом напрямам:</w:t>
      </w:r>
    </w:p>
    <w:p w:rsidR="00D0595F" w:rsidRPr="00D0595F" w:rsidRDefault="00D0595F" w:rsidP="00D0595F">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розробці </w:t>
      </w:r>
      <w:r w:rsidRPr="00D0595F">
        <w:rPr>
          <w:rFonts w:ascii="Times New Roman" w:eastAsia="Times New Roman" w:hAnsi="Times New Roman" w:cs="Times New Roman"/>
          <w:b/>
          <w:bCs/>
          <w:sz w:val="28"/>
          <w:szCs w:val="28"/>
          <w:lang w:val="ru-RU"/>
        </w:rPr>
        <w:t>чат-ботів</w:t>
      </w:r>
      <w:r w:rsidRPr="00D0595F">
        <w:rPr>
          <w:rFonts w:ascii="Times New Roman" w:eastAsia="Times New Roman" w:hAnsi="Times New Roman" w:cs="Times New Roman"/>
          <w:sz w:val="28"/>
          <w:szCs w:val="28"/>
          <w:lang w:val="ru-RU"/>
        </w:rPr>
        <w:t>, які імітують спілкування з користувачем природною мовою та здатні відповідати на запити;</w:t>
      </w:r>
    </w:p>
    <w:p w:rsidR="00D0595F" w:rsidRPr="00D0595F" w:rsidRDefault="00D0595F" w:rsidP="00D0595F">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створенню </w:t>
      </w:r>
      <w:r w:rsidRPr="00D0595F">
        <w:rPr>
          <w:rFonts w:ascii="Times New Roman" w:eastAsia="Times New Roman" w:hAnsi="Times New Roman" w:cs="Times New Roman"/>
          <w:b/>
          <w:bCs/>
          <w:sz w:val="28"/>
          <w:szCs w:val="28"/>
          <w:lang w:val="ru-RU"/>
        </w:rPr>
        <w:t>рекомендаційних систем</w:t>
      </w:r>
      <w:r w:rsidRPr="00D0595F">
        <w:rPr>
          <w:rFonts w:ascii="Times New Roman" w:eastAsia="Times New Roman" w:hAnsi="Times New Roman" w:cs="Times New Roman"/>
          <w:sz w:val="28"/>
          <w:szCs w:val="28"/>
          <w:lang w:val="ru-RU"/>
        </w:rPr>
        <w:t>, що підбирають контент чи рішення на основі даних користувача.</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У процесі виконання роботи студенти навчаться:</w:t>
      </w:r>
    </w:p>
    <w:p w:rsidR="00D0595F" w:rsidRPr="00D0595F" w:rsidRDefault="00D0595F" w:rsidP="00D0595F">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налаштовувати інтеграцію з сучасними </w:t>
      </w:r>
      <w:r w:rsidRPr="00D0595F">
        <w:rPr>
          <w:rFonts w:ascii="Times New Roman" w:eastAsia="Times New Roman" w:hAnsi="Times New Roman" w:cs="Times New Roman"/>
          <w:sz w:val="28"/>
          <w:szCs w:val="28"/>
        </w:rPr>
        <w:t>NLP</w:t>
      </w:r>
      <w:r w:rsidRPr="00D0595F">
        <w:rPr>
          <w:rFonts w:ascii="Times New Roman" w:eastAsia="Times New Roman" w:hAnsi="Times New Roman" w:cs="Times New Roman"/>
          <w:sz w:val="28"/>
          <w:szCs w:val="28"/>
          <w:lang w:val="ru-RU"/>
        </w:rPr>
        <w:t>-сервісами (</w:t>
      </w:r>
      <w:r w:rsidRPr="00D0595F">
        <w:rPr>
          <w:rFonts w:ascii="Times New Roman" w:eastAsia="Times New Roman" w:hAnsi="Times New Roman" w:cs="Times New Roman"/>
          <w:sz w:val="28"/>
          <w:szCs w:val="28"/>
        </w:rPr>
        <w:t>OpenAI</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Hugging</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Face</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Google</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AI</w:t>
      </w:r>
      <w:r w:rsidRPr="00D0595F">
        <w:rPr>
          <w:rFonts w:ascii="Times New Roman" w:eastAsia="Times New Roman" w:hAnsi="Times New Roman" w:cs="Times New Roman"/>
          <w:sz w:val="28"/>
          <w:szCs w:val="28"/>
          <w:lang w:val="ru-RU"/>
        </w:rPr>
        <w:t>);</w:t>
      </w:r>
    </w:p>
    <w:p w:rsidR="00D0595F" w:rsidRPr="00D0595F" w:rsidRDefault="00D0595F" w:rsidP="00D0595F">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реалізовувати чат-ботів на основі моделей обробки природної мови;</w:t>
      </w:r>
    </w:p>
    <w:p w:rsidR="00D0595F" w:rsidRPr="00D0595F" w:rsidRDefault="00D0595F" w:rsidP="00D0595F">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створювати прості рекомендаційні системи з використанням алгоритмів подібності (</w:t>
      </w:r>
      <w:r w:rsidRPr="00D0595F">
        <w:rPr>
          <w:rFonts w:ascii="Times New Roman" w:eastAsia="Times New Roman" w:hAnsi="Times New Roman" w:cs="Times New Roman"/>
          <w:sz w:val="28"/>
          <w:szCs w:val="28"/>
        </w:rPr>
        <w:t>TF</w:t>
      </w:r>
      <w:r w:rsidRPr="00D0595F">
        <w:rPr>
          <w:rFonts w:ascii="Times New Roman" w:eastAsia="Times New Roman" w:hAnsi="Times New Roman" w:cs="Times New Roman"/>
          <w:sz w:val="28"/>
          <w:szCs w:val="28"/>
          <w:lang w:val="ru-RU"/>
        </w:rPr>
        <w:t>-</w:t>
      </w:r>
      <w:r w:rsidRPr="00D0595F">
        <w:rPr>
          <w:rFonts w:ascii="Times New Roman" w:eastAsia="Times New Roman" w:hAnsi="Times New Roman" w:cs="Times New Roman"/>
          <w:sz w:val="28"/>
          <w:szCs w:val="28"/>
        </w:rPr>
        <w:t>IDF</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cosine</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similarity</w:t>
      </w:r>
      <w:r w:rsidRPr="00D0595F">
        <w:rPr>
          <w:rFonts w:ascii="Times New Roman" w:eastAsia="Times New Roman" w:hAnsi="Times New Roman" w:cs="Times New Roman"/>
          <w:sz w:val="28"/>
          <w:szCs w:val="28"/>
          <w:lang w:val="ru-RU"/>
        </w:rPr>
        <w:t>);</w:t>
      </w:r>
    </w:p>
    <w:p w:rsidR="00D0595F" w:rsidRPr="00D0595F" w:rsidRDefault="00D0595F" w:rsidP="00D0595F">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будувати </w:t>
      </w:r>
      <w:r w:rsidRPr="00D0595F">
        <w:rPr>
          <w:rFonts w:ascii="Times New Roman" w:eastAsia="Times New Roman" w:hAnsi="Times New Roman" w:cs="Times New Roman"/>
          <w:sz w:val="28"/>
          <w:szCs w:val="28"/>
        </w:rPr>
        <w:t>REST</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API</w:t>
      </w:r>
      <w:r w:rsidRPr="00D0595F">
        <w:rPr>
          <w:rFonts w:ascii="Times New Roman" w:eastAsia="Times New Roman" w:hAnsi="Times New Roman" w:cs="Times New Roman"/>
          <w:sz w:val="28"/>
          <w:szCs w:val="28"/>
          <w:lang w:val="ru-RU"/>
        </w:rPr>
        <w:t xml:space="preserve"> для взаємодії клієнта з сервісом;</w:t>
      </w:r>
    </w:p>
    <w:p w:rsidR="00D0595F" w:rsidRPr="00D0595F" w:rsidRDefault="00D0595F" w:rsidP="00D0595F">
      <w:pPr>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sidRPr="00D0595F">
        <w:rPr>
          <w:rFonts w:ascii="Times New Roman" w:eastAsia="Times New Roman" w:hAnsi="Times New Roman" w:cs="Times New Roman"/>
          <w:sz w:val="28"/>
          <w:szCs w:val="28"/>
          <w:lang w:val="ru-RU"/>
        </w:rPr>
        <w:lastRenderedPageBreak/>
        <w:t xml:space="preserve">тестувати чат-ботів і рекомендаційні системи за допомогою </w:t>
      </w:r>
      <w:r w:rsidRPr="00D0595F">
        <w:rPr>
          <w:rFonts w:ascii="Times New Roman" w:eastAsia="Times New Roman" w:hAnsi="Times New Roman" w:cs="Times New Roman"/>
          <w:sz w:val="28"/>
          <w:szCs w:val="28"/>
        </w:rPr>
        <w:t>Postman та користувацьких сценаріїв.</w:t>
      </w:r>
    </w:p>
    <w:p w:rsidR="002B7B82"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rPr>
      </w:pPr>
      <w:r w:rsidRPr="00D0595F">
        <w:rPr>
          <w:rFonts w:ascii="Times New Roman" w:eastAsia="Times New Roman" w:hAnsi="Times New Roman" w:cs="Times New Roman"/>
          <w:sz w:val="28"/>
          <w:szCs w:val="28"/>
        </w:rPr>
        <w:t>Практична цінність цієї роботи полягає в отриманні досвіду створення інтелектуальних модулів, що здатні підвищувати зручність і якість взаємодії користувачів із системою. Такі навички є надзвичайно затребуваними в сучасній індустрії, адже чат-боти та системи рекомендацій використовуються у сфері електронної комерції, освіти, сервісного обслуговування та соціальних платформ.</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 xml:space="preserve">                                                                                                                                                      1. Мета та результати навчання</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ознайомитися з архітектурою інтелектуальних сервісів, інтеграцією NLP-моделей для обробки природної мови та реалізувати чат-бот або просту рекомендаційну систему.</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Після виконання роботи студент повинен уміти: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налаштовувати інтеграцію з NLP-сервісами (OpenAI, Hugging Face, Google AI);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реалізовувати чат-бота або рекомендаційну систему;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створювати API для взаємодії клієнта з сервісом;</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тестувати чат-бота або рекомендаційну систему за користувацькими сценаріями.</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2. Попередні вимоги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Виконана ЛР4 (інтеграція AI 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Базові знання Flask/Express для створення 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API-ключі для NLP-сервісів (OpenAI, Hugging Face).</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3. Короткі теоретичні відомості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Чат-бот: інтелектуальний сервіс для діалогу з користувачем у режимі реального часу.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Рекомендаційна система: автоматичний підбір контенту чи рішень на основі даних користувача.</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NLP (Natural Language Processing): обробка природної мови для розуміння та генерації тексту.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OpenAI API, Hugging Face та Google AI — приклади сучасних NLP-сервісів.</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4. Варіант A: Чат-бот на Flask із інтеграцією OpenAI API</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4.1. Встановлення залежностей</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pip install flask openai python-dotenv</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4.2. .env приклад</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OPENAI_API_KEY=sk-***</w:t>
      </w:r>
      <w:r w:rsidRPr="0001463F">
        <w:rPr>
          <w:rFonts w:ascii="Times New Roman" w:hAnsi="Times New Roman" w:cs="Times New Roman"/>
          <w:color w:val="262626" w:themeColor="text1" w:themeTint="D9"/>
          <w:sz w:val="28"/>
          <w:szCs w:val="28"/>
          <w:lang w:val="uk-UA"/>
        </w:rPr>
        <w:br/>
        <w:t>PORT=5000</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4.3. Реалізація Flask-додатку</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br/>
        <w:t>import os</w:t>
      </w:r>
      <w:r w:rsidRPr="0001463F">
        <w:rPr>
          <w:rFonts w:ascii="Times New Roman" w:hAnsi="Times New Roman" w:cs="Times New Roman"/>
          <w:color w:val="262626" w:themeColor="text1" w:themeTint="D9"/>
          <w:sz w:val="28"/>
          <w:szCs w:val="28"/>
          <w:lang w:val="uk-UA"/>
        </w:rPr>
        <w:br/>
        <w:t>from flask import Flask, request, jsonify</w:t>
      </w:r>
      <w:r w:rsidRPr="0001463F">
        <w:rPr>
          <w:rFonts w:ascii="Times New Roman" w:hAnsi="Times New Roman" w:cs="Times New Roman"/>
          <w:color w:val="262626" w:themeColor="text1" w:themeTint="D9"/>
          <w:sz w:val="28"/>
          <w:szCs w:val="28"/>
          <w:lang w:val="uk-UA"/>
        </w:rPr>
        <w:br/>
        <w:t>from dotenv import load_dotenv</w:t>
      </w:r>
      <w:r w:rsidRPr="0001463F">
        <w:rPr>
          <w:rFonts w:ascii="Times New Roman" w:hAnsi="Times New Roman" w:cs="Times New Roman"/>
          <w:color w:val="262626" w:themeColor="text1" w:themeTint="D9"/>
          <w:sz w:val="28"/>
          <w:szCs w:val="28"/>
          <w:lang w:val="uk-UA"/>
        </w:rPr>
        <w:br/>
        <w:t>import openai</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load_dotenv()</w:t>
      </w:r>
      <w:r w:rsidRPr="0001463F">
        <w:rPr>
          <w:rFonts w:ascii="Times New Roman" w:hAnsi="Times New Roman" w:cs="Times New Roman"/>
          <w:color w:val="262626" w:themeColor="text1" w:themeTint="D9"/>
          <w:sz w:val="28"/>
          <w:szCs w:val="28"/>
          <w:lang w:val="uk-UA"/>
        </w:rPr>
        <w:br/>
        <w:t>app = Flask(__name__)</w:t>
      </w:r>
      <w:r w:rsidRPr="0001463F">
        <w:rPr>
          <w:rFonts w:ascii="Times New Roman" w:hAnsi="Times New Roman" w:cs="Times New Roman"/>
          <w:color w:val="262626" w:themeColor="text1" w:themeTint="D9"/>
          <w:sz w:val="28"/>
          <w:szCs w:val="28"/>
          <w:lang w:val="uk-UA"/>
        </w:rPr>
        <w:br/>
        <w:t>openai.api_key = os.getenv("OPENAI_API_KEY")</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@app.route("/chat", methods=["POST"])</w:t>
      </w:r>
      <w:r w:rsidRPr="0001463F">
        <w:rPr>
          <w:rFonts w:ascii="Times New Roman" w:hAnsi="Times New Roman" w:cs="Times New Roman"/>
          <w:color w:val="262626" w:themeColor="text1" w:themeTint="D9"/>
          <w:sz w:val="28"/>
          <w:szCs w:val="28"/>
          <w:lang w:val="uk-UA"/>
        </w:rPr>
        <w:br/>
        <w:t>def chat():</w:t>
      </w:r>
      <w:r w:rsidRPr="0001463F">
        <w:rPr>
          <w:rFonts w:ascii="Times New Roman" w:hAnsi="Times New Roman" w:cs="Times New Roman"/>
          <w:color w:val="262626" w:themeColor="text1" w:themeTint="D9"/>
          <w:sz w:val="28"/>
          <w:szCs w:val="28"/>
          <w:lang w:val="uk-UA"/>
        </w:rPr>
        <w:br/>
        <w:t xml:space="preserve">    data = request.get_json()</w:t>
      </w:r>
      <w:r w:rsidRPr="0001463F">
        <w:rPr>
          <w:rFonts w:ascii="Times New Roman" w:hAnsi="Times New Roman" w:cs="Times New Roman"/>
          <w:color w:val="262626" w:themeColor="text1" w:themeTint="D9"/>
          <w:sz w:val="28"/>
          <w:szCs w:val="28"/>
          <w:lang w:val="uk-UA"/>
        </w:rPr>
        <w:br/>
        <w:t xml:space="preserve">    user_message = data.get("message")</w:t>
      </w:r>
      <w:r w:rsidRPr="0001463F">
        <w:rPr>
          <w:rFonts w:ascii="Times New Roman" w:hAnsi="Times New Roman" w:cs="Times New Roman"/>
          <w:color w:val="262626" w:themeColor="text1" w:themeTint="D9"/>
          <w:sz w:val="28"/>
          <w:szCs w:val="28"/>
          <w:lang w:val="uk-UA"/>
        </w:rPr>
        <w:br/>
        <w:t xml:space="preserve">    response = openai.Completion.create(</w:t>
      </w:r>
      <w:r w:rsidRPr="0001463F">
        <w:rPr>
          <w:rFonts w:ascii="Times New Roman" w:hAnsi="Times New Roman" w:cs="Times New Roman"/>
          <w:color w:val="262626" w:themeColor="text1" w:themeTint="D9"/>
          <w:sz w:val="28"/>
          <w:szCs w:val="28"/>
          <w:lang w:val="uk-UA"/>
        </w:rPr>
        <w:br/>
        <w:t xml:space="preserve">        engine="text-davinci-003",</w:t>
      </w:r>
      <w:r w:rsidRPr="0001463F">
        <w:rPr>
          <w:rFonts w:ascii="Times New Roman" w:hAnsi="Times New Roman" w:cs="Times New Roman"/>
          <w:color w:val="262626" w:themeColor="text1" w:themeTint="D9"/>
          <w:sz w:val="28"/>
          <w:szCs w:val="28"/>
          <w:lang w:val="uk-UA"/>
        </w:rPr>
        <w:br/>
        <w:t xml:space="preserve">        prompt=user_message,</w:t>
      </w:r>
      <w:r w:rsidRPr="0001463F">
        <w:rPr>
          <w:rFonts w:ascii="Times New Roman" w:hAnsi="Times New Roman" w:cs="Times New Roman"/>
          <w:color w:val="262626" w:themeColor="text1" w:themeTint="D9"/>
          <w:sz w:val="28"/>
          <w:szCs w:val="28"/>
          <w:lang w:val="uk-UA"/>
        </w:rPr>
        <w:br/>
        <w:t xml:space="preserve">        max_tokens=100</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return jsonify({"reply": response.choices[0].text.strip()})</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if __name__ == "__main__":</w:t>
      </w:r>
      <w:r w:rsidRPr="0001463F">
        <w:rPr>
          <w:rFonts w:ascii="Times New Roman" w:hAnsi="Times New Roman" w:cs="Times New Roman"/>
          <w:color w:val="262626" w:themeColor="text1" w:themeTint="D9"/>
          <w:sz w:val="28"/>
          <w:szCs w:val="28"/>
          <w:lang w:val="uk-UA"/>
        </w:rPr>
        <w:br/>
        <w:t xml:space="preserve">    app.run(port=int(os.getenv("PORT", 5000)))</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4.4. Тестування API через Postman</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POST → http://localhost:5000/chat</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Body → raw → JSON: { "message": "Привіт!" }</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Очікувано отримати відповідь у полі reply.</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5. Варіант B: Рекомендаційна система (Python, scikit-learn)</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5.1. Встановлення залежностей</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pip install scikit-learn pandas flask</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5.2. Приклад побудови моделі</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import pandas as pd</w:t>
      </w:r>
      <w:r w:rsidRPr="0001463F">
        <w:rPr>
          <w:rFonts w:ascii="Times New Roman" w:hAnsi="Times New Roman" w:cs="Times New Roman"/>
          <w:color w:val="262626" w:themeColor="text1" w:themeTint="D9"/>
          <w:sz w:val="28"/>
          <w:szCs w:val="28"/>
          <w:lang w:val="uk-UA"/>
        </w:rPr>
        <w:br/>
        <w:t>from sklearn.feature_extraction.text import TfidfVectorizer</w:t>
      </w:r>
      <w:r w:rsidRPr="0001463F">
        <w:rPr>
          <w:rFonts w:ascii="Times New Roman" w:hAnsi="Times New Roman" w:cs="Times New Roman"/>
          <w:color w:val="262626" w:themeColor="text1" w:themeTint="D9"/>
          <w:sz w:val="28"/>
          <w:szCs w:val="28"/>
          <w:lang w:val="uk-UA"/>
        </w:rPr>
        <w:br/>
        <w:t>from sklearn.metrics.pairwise import cosine_similarity</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Набір даних</w:t>
      </w:r>
      <w:r w:rsidRPr="0001463F">
        <w:rPr>
          <w:rFonts w:ascii="Times New Roman" w:hAnsi="Times New Roman" w:cs="Times New Roman"/>
          <w:color w:val="262626" w:themeColor="text1" w:themeTint="D9"/>
          <w:sz w:val="28"/>
          <w:szCs w:val="28"/>
          <w:lang w:val="uk-UA"/>
        </w:rPr>
        <w:br/>
        <w:t>data = pd.DataFrame({</w:t>
      </w:r>
      <w:r w:rsidRPr="0001463F">
        <w:rPr>
          <w:rFonts w:ascii="Times New Roman" w:hAnsi="Times New Roman" w:cs="Times New Roman"/>
          <w:color w:val="262626" w:themeColor="text1" w:themeTint="D9"/>
          <w:sz w:val="28"/>
          <w:szCs w:val="28"/>
          <w:lang w:val="uk-UA"/>
        </w:rPr>
        <w:br/>
        <w:t xml:space="preserve">    "title": ["Python Basics", "ML Intro", "Deep Learning", "Data Science"],</w:t>
      </w:r>
      <w:r w:rsidRPr="0001463F">
        <w:rPr>
          <w:rFonts w:ascii="Times New Roman" w:hAnsi="Times New Roman" w:cs="Times New Roman"/>
          <w:color w:val="262626" w:themeColor="text1" w:themeTint="D9"/>
          <w:sz w:val="28"/>
          <w:szCs w:val="28"/>
          <w:lang w:val="uk-UA"/>
        </w:rPr>
        <w:br/>
        <w:t xml:space="preserve">    "tags": ["python, basics", "machine learning, intro", "deep learning, neural", "data science, statistics"]</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Векторизація тегів</w:t>
      </w:r>
      <w:r w:rsidRPr="0001463F">
        <w:rPr>
          <w:rFonts w:ascii="Times New Roman" w:hAnsi="Times New Roman" w:cs="Times New Roman"/>
          <w:color w:val="262626" w:themeColor="text1" w:themeTint="D9"/>
          <w:sz w:val="28"/>
          <w:szCs w:val="28"/>
          <w:lang w:val="uk-UA"/>
        </w:rPr>
        <w:br/>
        <w:t>vectorizer = TfidfVectorizer()</w:t>
      </w:r>
      <w:r w:rsidRPr="0001463F">
        <w:rPr>
          <w:rFonts w:ascii="Times New Roman" w:hAnsi="Times New Roman" w:cs="Times New Roman"/>
          <w:color w:val="262626" w:themeColor="text1" w:themeTint="D9"/>
          <w:sz w:val="28"/>
          <w:szCs w:val="28"/>
          <w:lang w:val="uk-UA"/>
        </w:rPr>
        <w:br/>
        <w:t>tfidf_matrix = vectorizer.fit_transform(data["tags"])</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Функція рекомендацій</w:t>
      </w:r>
      <w:r w:rsidRPr="0001463F">
        <w:rPr>
          <w:rFonts w:ascii="Times New Roman" w:hAnsi="Times New Roman" w:cs="Times New Roman"/>
          <w:color w:val="262626" w:themeColor="text1" w:themeTint="D9"/>
          <w:sz w:val="28"/>
          <w:szCs w:val="28"/>
          <w:lang w:val="uk-UA"/>
        </w:rPr>
        <w:br/>
        <w:t>def recommend(content_title):</w:t>
      </w:r>
      <w:r w:rsidRPr="0001463F">
        <w:rPr>
          <w:rFonts w:ascii="Times New Roman" w:hAnsi="Times New Roman" w:cs="Times New Roman"/>
          <w:color w:val="262626" w:themeColor="text1" w:themeTint="D9"/>
          <w:sz w:val="28"/>
          <w:szCs w:val="28"/>
          <w:lang w:val="uk-UA"/>
        </w:rPr>
        <w:br/>
        <w:t xml:space="preserve">    idx = data[data["title"] == content_title].index[0]</w:t>
      </w:r>
      <w:r w:rsidRPr="0001463F">
        <w:rPr>
          <w:rFonts w:ascii="Times New Roman" w:hAnsi="Times New Roman" w:cs="Times New Roman"/>
          <w:color w:val="262626" w:themeColor="text1" w:themeTint="D9"/>
          <w:sz w:val="28"/>
          <w:szCs w:val="28"/>
          <w:lang w:val="uk-UA"/>
        </w:rPr>
        <w:br/>
        <w:t xml:space="preserve">    cosine_sim = cosine_similarity(tfidf_matrix[idx], tfidf_matrix).flatten()</w:t>
      </w:r>
      <w:r w:rsidRPr="0001463F">
        <w:rPr>
          <w:rFonts w:ascii="Times New Roman" w:hAnsi="Times New Roman" w:cs="Times New Roman"/>
          <w:color w:val="262626" w:themeColor="text1" w:themeTint="D9"/>
          <w:sz w:val="28"/>
          <w:szCs w:val="28"/>
          <w:lang w:val="uk-UA"/>
        </w:rPr>
        <w:br/>
        <w:t xml:space="preserve">    similar_indices = cosine_sim.argsort()[-3:][::-1]</w:t>
      </w:r>
      <w:r w:rsidRPr="0001463F">
        <w:rPr>
          <w:rFonts w:ascii="Times New Roman" w:hAnsi="Times New Roman" w:cs="Times New Roman"/>
          <w:color w:val="262626" w:themeColor="text1" w:themeTint="D9"/>
          <w:sz w:val="28"/>
          <w:szCs w:val="28"/>
          <w:lang w:val="uk-UA"/>
        </w:rPr>
        <w:br/>
        <w:t xml:space="preserve">    return data["title"].iloc[similar_indices].tolist()</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6. Тестування чат-бота або рекомендаційної системи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Тестування API через Postman або cURL.</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Реальні користувацькі сценарії: наприклад, бот відповідає на питання, або система пропонує подібні статті.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Валідація результатів: коректність, релевантність, якість відповіді.</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7. Завдання до виконання</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Реалізуйте чат-бота або рекомендаційну систему (на вибір).</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Налаштуйте інтеграцію з NLP API (OpenAI/Hugging Face).</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Створіть REST API для взаємодії з сервісом.</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Протестуйте роботу сервісу у Postman.</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Зробіть звіт із результатами.</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8. Вимоги до звіту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Титульна сторінка.</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роботи та опис реалізованого рішення.</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Код реалізації чат-бота або рекомендаційної системи.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Скріншоти роботи 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Висновки щодо точності й функціональності.</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9. Питання до захисту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таке NLP і які його основні задачі?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Чим відрізняється чат-бот від рекомендаційної системи?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Які API для NLP ви знаєте і чим вони відрізняються?</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тестувати чат-бота або рекомендаційну систему?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Які показники якості важливі для чат-бота?</w:t>
      </w:r>
    </w:p>
    <w:p w:rsidR="002B7B82" w:rsidRPr="0001463F" w:rsidRDefault="002B7B82"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 xml:space="preserve">            </w:t>
      </w:r>
      <w:r w:rsidRPr="0001463F">
        <w:rPr>
          <w:rFonts w:ascii="Times New Roman" w:hAnsi="Times New Roman" w:cs="Times New Roman"/>
          <w:b/>
          <w:color w:val="262626" w:themeColor="text1" w:themeTint="D9"/>
          <w:sz w:val="28"/>
          <w:szCs w:val="28"/>
          <w:lang w:val="uk-UA"/>
        </w:rPr>
        <w:t>Лабораторна робота №9</w:t>
      </w:r>
    </w:p>
    <w:p w:rsidR="002B7B82" w:rsidRPr="00D0595F" w:rsidRDefault="002B7B82" w:rsidP="00C54360">
      <w:pPr>
        <w:spacing w:line="360" w:lineRule="auto"/>
        <w:jc w:val="center"/>
        <w:rPr>
          <w:rFonts w:ascii="Times New Roman" w:hAnsi="Times New Roman" w:cs="Times New Roman"/>
          <w:color w:val="262626" w:themeColor="text1" w:themeTint="D9"/>
          <w:sz w:val="28"/>
          <w:szCs w:val="28"/>
          <w:lang w:val="uk-UA"/>
        </w:rPr>
      </w:pPr>
      <w:r w:rsidRPr="00D0595F">
        <w:rPr>
          <w:rFonts w:ascii="Times New Roman" w:hAnsi="Times New Roman" w:cs="Times New Roman"/>
          <w:color w:val="262626" w:themeColor="text1" w:themeTint="D9"/>
          <w:sz w:val="28"/>
          <w:szCs w:val="28"/>
          <w:lang w:val="uk-UA"/>
        </w:rPr>
        <w:t>«</w:t>
      </w:r>
      <w:r w:rsidR="00C54360" w:rsidRPr="00732EFE">
        <w:rPr>
          <w:rFonts w:ascii="Times New Roman" w:eastAsia="Times New Roman" w:hAnsi="Times New Roman" w:cs="Times New Roman"/>
          <w:color w:val="222222"/>
          <w:sz w:val="28"/>
          <w:szCs w:val="28"/>
          <w:lang w:val="uk-UA"/>
        </w:rPr>
        <w:t>Аналітика користувацької активності та візуалізація даних</w:t>
      </w:r>
      <w:r w:rsidRPr="00D0595F">
        <w:rPr>
          <w:rFonts w:ascii="Times New Roman" w:hAnsi="Times New Roman" w:cs="Times New Roman"/>
          <w:color w:val="262626" w:themeColor="text1" w:themeTint="D9"/>
          <w:sz w:val="28"/>
          <w:szCs w:val="28"/>
          <w:lang w:val="uk-UA"/>
        </w:rPr>
        <w:t>»</w:t>
      </w:r>
    </w:p>
    <w:p w:rsidR="00D0595F" w:rsidRPr="00D0595F" w:rsidRDefault="00D0595F" w:rsidP="00D0595F">
      <w:pPr>
        <w:pStyle w:val="affa"/>
        <w:spacing w:line="360" w:lineRule="auto"/>
        <w:jc w:val="both"/>
        <w:rPr>
          <w:sz w:val="28"/>
          <w:szCs w:val="28"/>
          <w:lang w:val="uk-UA"/>
        </w:rPr>
      </w:pPr>
      <w:r w:rsidRPr="00D0595F">
        <w:rPr>
          <w:color w:val="262626" w:themeColor="text1" w:themeTint="D9"/>
          <w:sz w:val="28"/>
          <w:szCs w:val="28"/>
          <w:lang w:val="uk-UA"/>
        </w:rPr>
        <w:t xml:space="preserve">              </w:t>
      </w:r>
      <w:r w:rsidR="002B7B82" w:rsidRPr="00D0595F">
        <w:rPr>
          <w:color w:val="262626" w:themeColor="text1" w:themeTint="D9"/>
          <w:sz w:val="28"/>
          <w:szCs w:val="28"/>
          <w:lang w:val="uk-UA"/>
        </w:rPr>
        <w:t xml:space="preserve">  </w:t>
      </w:r>
      <w:r w:rsidRPr="00D0595F">
        <w:rPr>
          <w:b/>
          <w:bCs/>
          <w:sz w:val="28"/>
          <w:szCs w:val="28"/>
          <w:lang w:val="uk-UA"/>
        </w:rPr>
        <w:t>Вступ.</w:t>
      </w:r>
      <w:r w:rsidRPr="00D0595F">
        <w:rPr>
          <w:sz w:val="28"/>
          <w:szCs w:val="28"/>
          <w:lang w:val="uk-UA"/>
        </w:rPr>
        <w:t xml:space="preserve"> Дев’ята лабораторна робота дисципліни </w:t>
      </w:r>
      <w:r w:rsidRPr="00D0595F">
        <w:rPr>
          <w:i/>
          <w:iCs/>
          <w:sz w:val="28"/>
          <w:szCs w:val="28"/>
          <w:lang w:val="uk-UA"/>
        </w:rPr>
        <w:t>«</w:t>
      </w:r>
      <w:r w:rsidRPr="00D0595F">
        <w:rPr>
          <w:i/>
          <w:iCs/>
          <w:sz w:val="28"/>
          <w:szCs w:val="28"/>
        </w:rPr>
        <w:t>Web</w:t>
      </w:r>
      <w:r w:rsidRPr="00D0595F">
        <w:rPr>
          <w:i/>
          <w:iCs/>
          <w:sz w:val="28"/>
          <w:szCs w:val="28"/>
          <w:lang w:val="uk-UA"/>
        </w:rPr>
        <w:t>-базовані інтелектуальні додатки та сервіси»</w:t>
      </w:r>
      <w:r w:rsidRPr="00D0595F">
        <w:rPr>
          <w:sz w:val="28"/>
          <w:szCs w:val="28"/>
          <w:lang w:val="uk-UA"/>
        </w:rPr>
        <w:t xml:space="preserve"> присвячена методам збору, аналізу та візуалізації даних користувацької активності. Якщо попередні роботи були зосереджені на створенні клієнтських і серверних частин застосунків та інтеграції з інтелектуальними сервісами, то ця робота акцентує увагу на побудові інструментів аналітики та дашбордів.</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rPr>
      </w:pPr>
      <w:r w:rsidRPr="00D0595F">
        <w:rPr>
          <w:rFonts w:ascii="Times New Roman" w:eastAsia="Times New Roman" w:hAnsi="Times New Roman" w:cs="Times New Roman"/>
          <w:sz w:val="28"/>
          <w:szCs w:val="28"/>
          <w:lang w:val="ru-RU"/>
        </w:rPr>
        <w:t xml:space="preserve">Основна ідея роботи полягає у формуванні вмінь збирати дані про поведінку користувачів, виявляти закономірності у їхніх діях і представляти результати у зручній та наочній формі. Студенти ознайомляться з популярними бібліотеками для візуалізації — </w:t>
      </w:r>
      <w:r w:rsidRPr="00D0595F">
        <w:rPr>
          <w:rFonts w:ascii="Times New Roman" w:eastAsia="Times New Roman" w:hAnsi="Times New Roman" w:cs="Times New Roman"/>
          <w:b/>
          <w:bCs/>
          <w:sz w:val="28"/>
          <w:szCs w:val="28"/>
        </w:rPr>
        <w:t>Chart</w:t>
      </w:r>
      <w:r w:rsidRPr="00D0595F">
        <w:rPr>
          <w:rFonts w:ascii="Times New Roman" w:eastAsia="Times New Roman" w:hAnsi="Times New Roman" w:cs="Times New Roman"/>
          <w:b/>
          <w:bCs/>
          <w:sz w:val="28"/>
          <w:szCs w:val="28"/>
          <w:lang w:val="ru-RU"/>
        </w:rPr>
        <w:t>.</w:t>
      </w:r>
      <w:r w:rsidRPr="00D0595F">
        <w:rPr>
          <w:rFonts w:ascii="Times New Roman" w:eastAsia="Times New Roman" w:hAnsi="Times New Roman" w:cs="Times New Roman"/>
          <w:b/>
          <w:bCs/>
          <w:sz w:val="28"/>
          <w:szCs w:val="28"/>
        </w:rPr>
        <w:t>js</w:t>
      </w:r>
      <w:r w:rsidRPr="00D0595F">
        <w:rPr>
          <w:rFonts w:ascii="Times New Roman" w:eastAsia="Times New Roman" w:hAnsi="Times New Roman" w:cs="Times New Roman"/>
          <w:sz w:val="28"/>
          <w:szCs w:val="28"/>
          <w:lang w:val="ru-RU"/>
        </w:rPr>
        <w:t xml:space="preserve"> і </w:t>
      </w:r>
      <w:r w:rsidRPr="00D0595F">
        <w:rPr>
          <w:rFonts w:ascii="Times New Roman" w:eastAsia="Times New Roman" w:hAnsi="Times New Roman" w:cs="Times New Roman"/>
          <w:b/>
          <w:bCs/>
          <w:sz w:val="28"/>
          <w:szCs w:val="28"/>
        </w:rPr>
        <w:t>D</w:t>
      </w:r>
      <w:r w:rsidRPr="00D0595F">
        <w:rPr>
          <w:rFonts w:ascii="Times New Roman" w:eastAsia="Times New Roman" w:hAnsi="Times New Roman" w:cs="Times New Roman"/>
          <w:b/>
          <w:bCs/>
          <w:sz w:val="28"/>
          <w:szCs w:val="28"/>
          <w:lang w:val="ru-RU"/>
        </w:rPr>
        <w:t>3.</w:t>
      </w:r>
      <w:r w:rsidRPr="00D0595F">
        <w:rPr>
          <w:rFonts w:ascii="Times New Roman" w:eastAsia="Times New Roman" w:hAnsi="Times New Roman" w:cs="Times New Roman"/>
          <w:b/>
          <w:bCs/>
          <w:sz w:val="28"/>
          <w:szCs w:val="28"/>
        </w:rPr>
        <w:t>js</w:t>
      </w:r>
      <w:r w:rsidRPr="00D0595F">
        <w:rPr>
          <w:rFonts w:ascii="Times New Roman" w:eastAsia="Times New Roman" w:hAnsi="Times New Roman" w:cs="Times New Roman"/>
          <w:sz w:val="28"/>
          <w:szCs w:val="28"/>
          <w:lang w:val="ru-RU"/>
        </w:rPr>
        <w:t xml:space="preserve">, а також навчаться застосовувати методи аналізу трендів за допомогою </w:t>
      </w:r>
      <w:r w:rsidRPr="00D0595F">
        <w:rPr>
          <w:rFonts w:ascii="Times New Roman" w:eastAsia="Times New Roman" w:hAnsi="Times New Roman" w:cs="Times New Roman"/>
          <w:b/>
          <w:bCs/>
          <w:sz w:val="28"/>
          <w:szCs w:val="28"/>
        </w:rPr>
        <w:t>Pandas</w:t>
      </w:r>
      <w:r w:rsidRPr="00D0595F">
        <w:rPr>
          <w:rFonts w:ascii="Times New Roman" w:eastAsia="Times New Roman" w:hAnsi="Times New Roman" w:cs="Times New Roman"/>
          <w:sz w:val="28"/>
          <w:szCs w:val="28"/>
        </w:rPr>
        <w:t xml:space="preserve"> у Python.</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rPr>
      </w:pPr>
      <w:r w:rsidRPr="00D0595F">
        <w:rPr>
          <w:rFonts w:ascii="Times New Roman" w:eastAsia="Times New Roman" w:hAnsi="Times New Roman" w:cs="Times New Roman"/>
          <w:sz w:val="28"/>
          <w:szCs w:val="28"/>
        </w:rPr>
        <w:t>У процесі виконання роботи студенти навчаться:</w:t>
      </w:r>
    </w:p>
    <w:p w:rsidR="00D0595F" w:rsidRPr="00D0595F" w:rsidRDefault="00D0595F" w:rsidP="00D0595F">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lastRenderedPageBreak/>
        <w:t xml:space="preserve">налаштовувати механізми збору логів користувацької активності у форматі </w:t>
      </w:r>
      <w:r w:rsidRPr="00D0595F">
        <w:rPr>
          <w:rFonts w:ascii="Times New Roman" w:eastAsia="Times New Roman" w:hAnsi="Times New Roman" w:cs="Times New Roman"/>
          <w:sz w:val="28"/>
          <w:szCs w:val="28"/>
        </w:rPr>
        <w:t>JSON</w:t>
      </w:r>
      <w:r w:rsidRPr="00D0595F">
        <w:rPr>
          <w:rFonts w:ascii="Times New Roman" w:eastAsia="Times New Roman" w:hAnsi="Times New Roman" w:cs="Times New Roman"/>
          <w:sz w:val="28"/>
          <w:szCs w:val="28"/>
          <w:lang w:val="ru-RU"/>
        </w:rPr>
        <w:t>;</w:t>
      </w:r>
    </w:p>
    <w:p w:rsidR="00D0595F" w:rsidRPr="00D0595F" w:rsidRDefault="00D0595F" w:rsidP="00D0595F">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створювати динамічні графіки та діаграми з використанням бібліотек </w:t>
      </w:r>
      <w:r w:rsidRPr="00D0595F">
        <w:rPr>
          <w:rFonts w:ascii="Times New Roman" w:eastAsia="Times New Roman" w:hAnsi="Times New Roman" w:cs="Times New Roman"/>
          <w:sz w:val="28"/>
          <w:szCs w:val="28"/>
        </w:rPr>
        <w:t>Chart</w:t>
      </w:r>
      <w:r w:rsidRPr="00D0595F">
        <w:rPr>
          <w:rFonts w:ascii="Times New Roman" w:eastAsia="Times New Roman" w:hAnsi="Times New Roman" w:cs="Times New Roman"/>
          <w:sz w:val="28"/>
          <w:szCs w:val="28"/>
          <w:lang w:val="ru-RU"/>
        </w:rPr>
        <w:t>.</w:t>
      </w:r>
      <w:r w:rsidRPr="00D0595F">
        <w:rPr>
          <w:rFonts w:ascii="Times New Roman" w:eastAsia="Times New Roman" w:hAnsi="Times New Roman" w:cs="Times New Roman"/>
          <w:sz w:val="28"/>
          <w:szCs w:val="28"/>
        </w:rPr>
        <w:t>js</w:t>
      </w:r>
      <w:r w:rsidRPr="00D0595F">
        <w:rPr>
          <w:rFonts w:ascii="Times New Roman" w:eastAsia="Times New Roman" w:hAnsi="Times New Roman" w:cs="Times New Roman"/>
          <w:sz w:val="28"/>
          <w:szCs w:val="28"/>
          <w:lang w:val="ru-RU"/>
        </w:rPr>
        <w:t xml:space="preserve"> та </w:t>
      </w:r>
      <w:r w:rsidRPr="00D0595F">
        <w:rPr>
          <w:rFonts w:ascii="Times New Roman" w:eastAsia="Times New Roman" w:hAnsi="Times New Roman" w:cs="Times New Roman"/>
          <w:sz w:val="28"/>
          <w:szCs w:val="28"/>
        </w:rPr>
        <w:t>D</w:t>
      </w:r>
      <w:r w:rsidRPr="00D0595F">
        <w:rPr>
          <w:rFonts w:ascii="Times New Roman" w:eastAsia="Times New Roman" w:hAnsi="Times New Roman" w:cs="Times New Roman"/>
          <w:sz w:val="28"/>
          <w:szCs w:val="28"/>
          <w:lang w:val="ru-RU"/>
        </w:rPr>
        <w:t>3.</w:t>
      </w:r>
      <w:r w:rsidRPr="00D0595F">
        <w:rPr>
          <w:rFonts w:ascii="Times New Roman" w:eastAsia="Times New Roman" w:hAnsi="Times New Roman" w:cs="Times New Roman"/>
          <w:sz w:val="28"/>
          <w:szCs w:val="28"/>
        </w:rPr>
        <w:t>js</w:t>
      </w:r>
      <w:r w:rsidRPr="00D0595F">
        <w:rPr>
          <w:rFonts w:ascii="Times New Roman" w:eastAsia="Times New Roman" w:hAnsi="Times New Roman" w:cs="Times New Roman"/>
          <w:sz w:val="28"/>
          <w:szCs w:val="28"/>
          <w:lang w:val="ru-RU"/>
        </w:rPr>
        <w:t>;</w:t>
      </w:r>
    </w:p>
    <w:p w:rsidR="00D0595F" w:rsidRPr="00D0595F" w:rsidRDefault="00D0595F" w:rsidP="00D0595F">
      <w:pPr>
        <w:numPr>
          <w:ilvl w:val="0"/>
          <w:numId w:val="20"/>
        </w:numPr>
        <w:spacing w:before="100" w:beforeAutospacing="1" w:after="100" w:afterAutospacing="1" w:line="360" w:lineRule="auto"/>
        <w:jc w:val="both"/>
        <w:rPr>
          <w:rFonts w:ascii="Times New Roman" w:eastAsia="Times New Roman" w:hAnsi="Times New Roman" w:cs="Times New Roman"/>
          <w:sz w:val="28"/>
          <w:szCs w:val="28"/>
        </w:rPr>
      </w:pPr>
      <w:r w:rsidRPr="00D0595F">
        <w:rPr>
          <w:rFonts w:ascii="Times New Roman" w:eastAsia="Times New Roman" w:hAnsi="Times New Roman" w:cs="Times New Roman"/>
          <w:sz w:val="28"/>
          <w:szCs w:val="28"/>
          <w:lang w:val="ru-RU"/>
        </w:rPr>
        <w:t xml:space="preserve">виконувати аналіз трендів у даних за допомогою </w:t>
      </w:r>
      <w:r w:rsidRPr="00D0595F">
        <w:rPr>
          <w:rFonts w:ascii="Times New Roman" w:eastAsia="Times New Roman" w:hAnsi="Times New Roman" w:cs="Times New Roman"/>
          <w:sz w:val="28"/>
          <w:szCs w:val="28"/>
        </w:rPr>
        <w:t>Python/Pandas;</w:t>
      </w:r>
    </w:p>
    <w:p w:rsidR="00D0595F" w:rsidRPr="00D0595F" w:rsidRDefault="00D0595F" w:rsidP="00D0595F">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будувати інтерактивні дашборди для відображення статистики;</w:t>
      </w:r>
    </w:p>
    <w:p w:rsidR="00D0595F" w:rsidRPr="00D0595F" w:rsidRDefault="00D0595F" w:rsidP="00D0595F">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інтегрувати аналітичні сервіси у веб-застосунки.</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Практична цінність цієї роботи полягає у розвитку навичок роботи з даними та побудови систем візуальної аналітики, що є невід’ємною частиною сучасних веб-сервісів. Ці знання стануть корисними як для створення власних проектів, так і для подальшої професійної діяльності у сфері веб-розробки, де аналіз користувацької поведінки є ключовим фактором для вдосконалення продуктів і сервісів.</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 xml:space="preserve">                        </w:t>
      </w:r>
      <w:r w:rsidR="00D0595F">
        <w:rPr>
          <w:rFonts w:ascii="Times New Roman" w:hAnsi="Times New Roman" w:cs="Times New Roman"/>
          <w:color w:val="262626" w:themeColor="text1" w:themeTint="D9"/>
          <w:lang w:val="uk-UA"/>
        </w:rPr>
        <w:t xml:space="preserve">   </w:t>
      </w:r>
      <w:r w:rsidRPr="0001463F">
        <w:rPr>
          <w:rFonts w:ascii="Times New Roman" w:hAnsi="Times New Roman" w:cs="Times New Roman"/>
          <w:color w:val="262626" w:themeColor="text1" w:themeTint="D9"/>
          <w:lang w:val="uk-UA"/>
        </w:rPr>
        <w:t xml:space="preserve">                                                                                               1. Мета та результати навчання</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навчитися збирати логи користувацької активності, аналізувати дані, будувати візуалізації за допомогою Chart.js або D3.js та створювати інтерактивні дашборди.</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Після виконання роботи студент повинен уміти: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збирати та зберігати логи користувацької активності;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аналізувати запити та поведінку користувачів;</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будувати динамічні графіки, діаграми та тренди;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створювати інтерактивні дашборди для відображення аналітики.</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lastRenderedPageBreak/>
        <w:t>2. Попередні вимоги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Базові знання JavaScript, Python та роботи з REST 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Виконані ЛР3–ЛР5 (створення бекенду та роботи з формами).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Встановлені бібліотеки Chart.js або D3.js.</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3. Короткі теоретичні відомості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Аналітика користувачів: збір даних про запити, кліки, сторінки та інші події.</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Візуалізація даних: використання графіків, діаграм і дашбордів для представлення інформації.</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Chart.js: проста бібліотека для побудови інтерактивних графіків.</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D3.js: потужний інструмент для складних інтерактивних візуалізацій.</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Аналіз трендів: виявлення закономірностей і поведінкових патернів.</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4. Приклад збору логів користувацької активності (Node.js + Express)</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express = require('express');</w:t>
      </w:r>
      <w:r w:rsidRPr="0001463F">
        <w:rPr>
          <w:rFonts w:ascii="Times New Roman" w:hAnsi="Times New Roman" w:cs="Times New Roman"/>
          <w:color w:val="262626" w:themeColor="text1" w:themeTint="D9"/>
          <w:sz w:val="28"/>
          <w:szCs w:val="28"/>
          <w:lang w:val="uk-UA"/>
        </w:rPr>
        <w:br/>
        <w:t>const fs = require('fs');</w:t>
      </w:r>
      <w:r w:rsidRPr="0001463F">
        <w:rPr>
          <w:rFonts w:ascii="Times New Roman" w:hAnsi="Times New Roman" w:cs="Times New Roman"/>
          <w:color w:val="262626" w:themeColor="text1" w:themeTint="D9"/>
          <w:sz w:val="28"/>
          <w:szCs w:val="28"/>
          <w:lang w:val="uk-UA"/>
        </w:rPr>
        <w:br/>
        <w:t>const app = express();</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app.use(express.json());</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app.post('/log', (req, res) =&gt; {</w:t>
      </w:r>
      <w:r w:rsidRPr="0001463F">
        <w:rPr>
          <w:rFonts w:ascii="Times New Roman" w:hAnsi="Times New Roman" w:cs="Times New Roman"/>
          <w:color w:val="262626" w:themeColor="text1" w:themeTint="D9"/>
          <w:sz w:val="28"/>
          <w:szCs w:val="28"/>
          <w:lang w:val="uk-UA"/>
        </w:rPr>
        <w:br/>
        <w:t xml:space="preserve">    const logEntry = {</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user: req.body.user,</w:t>
      </w:r>
      <w:r w:rsidRPr="0001463F">
        <w:rPr>
          <w:rFonts w:ascii="Times New Roman" w:hAnsi="Times New Roman" w:cs="Times New Roman"/>
          <w:color w:val="262626" w:themeColor="text1" w:themeTint="D9"/>
          <w:sz w:val="28"/>
          <w:szCs w:val="28"/>
          <w:lang w:val="uk-UA"/>
        </w:rPr>
        <w:br/>
        <w:t xml:space="preserve">        action: req.body.action,</w:t>
      </w:r>
      <w:r w:rsidRPr="0001463F">
        <w:rPr>
          <w:rFonts w:ascii="Times New Roman" w:hAnsi="Times New Roman" w:cs="Times New Roman"/>
          <w:color w:val="262626" w:themeColor="text1" w:themeTint="D9"/>
          <w:sz w:val="28"/>
          <w:szCs w:val="28"/>
          <w:lang w:val="uk-UA"/>
        </w:rPr>
        <w:br/>
        <w:t xml:space="preserve">        timestamp: new Date()</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fs.appendFileSync('logs.json', JSON.stringify(logEntry) + '\n');</w:t>
      </w:r>
      <w:r w:rsidRPr="0001463F">
        <w:rPr>
          <w:rFonts w:ascii="Times New Roman" w:hAnsi="Times New Roman" w:cs="Times New Roman"/>
          <w:color w:val="262626" w:themeColor="text1" w:themeTint="D9"/>
          <w:sz w:val="28"/>
          <w:szCs w:val="28"/>
          <w:lang w:val="uk-UA"/>
        </w:rPr>
        <w:br/>
        <w:t xml:space="preserve">    res.sendStatus(200);</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app.listen(3000, () =&gt; console.log('Logger running on port 3000'));</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5. Приклад побудови дашборду з Chart.js</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5.1. HTML-додаток</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&lt;!DOCTYPE html&gt;</w:t>
      </w:r>
      <w:r w:rsidRPr="0001463F">
        <w:rPr>
          <w:rFonts w:ascii="Times New Roman" w:hAnsi="Times New Roman" w:cs="Times New Roman"/>
          <w:color w:val="262626" w:themeColor="text1" w:themeTint="D9"/>
          <w:sz w:val="28"/>
          <w:szCs w:val="28"/>
          <w:lang w:val="uk-UA"/>
        </w:rPr>
        <w:br/>
        <w:t>&lt;html&gt;</w:t>
      </w:r>
      <w:r w:rsidRPr="0001463F">
        <w:rPr>
          <w:rFonts w:ascii="Times New Roman" w:hAnsi="Times New Roman" w:cs="Times New Roman"/>
          <w:color w:val="262626" w:themeColor="text1" w:themeTint="D9"/>
          <w:sz w:val="28"/>
          <w:szCs w:val="28"/>
          <w:lang w:val="uk-UA"/>
        </w:rPr>
        <w:br/>
        <w:t>&lt;head&gt;</w:t>
      </w:r>
      <w:r w:rsidRPr="0001463F">
        <w:rPr>
          <w:rFonts w:ascii="Times New Roman" w:hAnsi="Times New Roman" w:cs="Times New Roman"/>
          <w:color w:val="262626" w:themeColor="text1" w:themeTint="D9"/>
          <w:sz w:val="28"/>
          <w:szCs w:val="28"/>
          <w:lang w:val="uk-UA"/>
        </w:rPr>
        <w:br/>
        <w:t xml:space="preserve">    &lt;title&gt;Аналітика користувачів&lt;/title&gt;</w:t>
      </w:r>
      <w:r w:rsidRPr="0001463F">
        <w:rPr>
          <w:rFonts w:ascii="Times New Roman" w:hAnsi="Times New Roman" w:cs="Times New Roman"/>
          <w:color w:val="262626" w:themeColor="text1" w:themeTint="D9"/>
          <w:sz w:val="28"/>
          <w:szCs w:val="28"/>
          <w:lang w:val="uk-UA"/>
        </w:rPr>
        <w:br/>
        <w:t xml:space="preserve">    &lt;script src="https://cdn.jsdelivr.net/npm/chart.js"&gt;&lt;/script&gt;</w:t>
      </w:r>
      <w:r w:rsidRPr="0001463F">
        <w:rPr>
          <w:rFonts w:ascii="Times New Roman" w:hAnsi="Times New Roman" w:cs="Times New Roman"/>
          <w:color w:val="262626" w:themeColor="text1" w:themeTint="D9"/>
          <w:sz w:val="28"/>
          <w:szCs w:val="28"/>
          <w:lang w:val="uk-UA"/>
        </w:rPr>
        <w:br/>
        <w:t>&lt;/head&gt;</w:t>
      </w:r>
      <w:r w:rsidRPr="0001463F">
        <w:rPr>
          <w:rFonts w:ascii="Times New Roman" w:hAnsi="Times New Roman" w:cs="Times New Roman"/>
          <w:color w:val="262626" w:themeColor="text1" w:themeTint="D9"/>
          <w:sz w:val="28"/>
          <w:szCs w:val="28"/>
          <w:lang w:val="uk-UA"/>
        </w:rPr>
        <w:br/>
        <w:t>&lt;body&gt;</w:t>
      </w:r>
      <w:r w:rsidRPr="0001463F">
        <w:rPr>
          <w:rFonts w:ascii="Times New Roman" w:hAnsi="Times New Roman" w:cs="Times New Roman"/>
          <w:color w:val="262626" w:themeColor="text1" w:themeTint="D9"/>
          <w:sz w:val="28"/>
          <w:szCs w:val="28"/>
          <w:lang w:val="uk-UA"/>
        </w:rPr>
        <w:br/>
        <w:t>&lt;canvas id="activityChart" width="400" height="200"&gt;&lt;/canvas&gt;</w:t>
      </w:r>
      <w:r w:rsidRPr="0001463F">
        <w:rPr>
          <w:rFonts w:ascii="Times New Roman" w:hAnsi="Times New Roman" w:cs="Times New Roman"/>
          <w:color w:val="262626" w:themeColor="text1" w:themeTint="D9"/>
          <w:sz w:val="28"/>
          <w:szCs w:val="28"/>
          <w:lang w:val="uk-UA"/>
        </w:rPr>
        <w:br/>
        <w:t>&lt;script&gt;</w:t>
      </w:r>
      <w:r w:rsidRPr="0001463F">
        <w:rPr>
          <w:rFonts w:ascii="Times New Roman" w:hAnsi="Times New Roman" w:cs="Times New Roman"/>
          <w:color w:val="262626" w:themeColor="text1" w:themeTint="D9"/>
          <w:sz w:val="28"/>
          <w:szCs w:val="28"/>
          <w:lang w:val="uk-UA"/>
        </w:rPr>
        <w:br/>
        <w:t>const ctx = document.getElementById('activityChart').getContext('2d');</w:t>
      </w:r>
      <w:r w:rsidRPr="0001463F">
        <w:rPr>
          <w:rFonts w:ascii="Times New Roman" w:hAnsi="Times New Roman" w:cs="Times New Roman"/>
          <w:color w:val="262626" w:themeColor="text1" w:themeTint="D9"/>
          <w:sz w:val="28"/>
          <w:szCs w:val="28"/>
          <w:lang w:val="uk-UA"/>
        </w:rPr>
        <w:br/>
        <w:t>const chart = new Chart(ctx, {</w:t>
      </w:r>
      <w:r w:rsidRPr="0001463F">
        <w:rPr>
          <w:rFonts w:ascii="Times New Roman" w:hAnsi="Times New Roman" w:cs="Times New Roman"/>
          <w:color w:val="262626" w:themeColor="text1" w:themeTint="D9"/>
          <w:sz w:val="28"/>
          <w:szCs w:val="28"/>
          <w:lang w:val="uk-UA"/>
        </w:rPr>
        <w:br/>
        <w:t xml:space="preserve">    type: 'bar',</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data: {</w:t>
      </w:r>
      <w:r w:rsidRPr="0001463F">
        <w:rPr>
          <w:rFonts w:ascii="Times New Roman" w:hAnsi="Times New Roman" w:cs="Times New Roman"/>
          <w:color w:val="262626" w:themeColor="text1" w:themeTint="D9"/>
          <w:sz w:val="28"/>
          <w:szCs w:val="28"/>
          <w:lang w:val="uk-UA"/>
        </w:rPr>
        <w:br/>
        <w:t xml:space="preserve">        labels: ['Логін', 'Пошук', 'Перегляд сторінок', 'Вихід'],</w:t>
      </w:r>
      <w:r w:rsidRPr="0001463F">
        <w:rPr>
          <w:rFonts w:ascii="Times New Roman" w:hAnsi="Times New Roman" w:cs="Times New Roman"/>
          <w:color w:val="262626" w:themeColor="text1" w:themeTint="D9"/>
          <w:sz w:val="28"/>
          <w:szCs w:val="28"/>
          <w:lang w:val="uk-UA"/>
        </w:rPr>
        <w:br/>
        <w:t xml:space="preserve">        datasets: [{</w:t>
      </w:r>
      <w:r w:rsidRPr="0001463F">
        <w:rPr>
          <w:rFonts w:ascii="Times New Roman" w:hAnsi="Times New Roman" w:cs="Times New Roman"/>
          <w:color w:val="262626" w:themeColor="text1" w:themeTint="D9"/>
          <w:sz w:val="28"/>
          <w:szCs w:val="28"/>
          <w:lang w:val="uk-UA"/>
        </w:rPr>
        <w:br/>
        <w:t xml:space="preserve">            label: 'Кількість дій',</w:t>
      </w:r>
      <w:r w:rsidRPr="0001463F">
        <w:rPr>
          <w:rFonts w:ascii="Times New Roman" w:hAnsi="Times New Roman" w:cs="Times New Roman"/>
          <w:color w:val="262626" w:themeColor="text1" w:themeTint="D9"/>
          <w:sz w:val="28"/>
          <w:szCs w:val="28"/>
          <w:lang w:val="uk-UA"/>
        </w:rPr>
        <w:br/>
        <w:t xml:space="preserve">            data: [12, 19, 3, 5],</w:t>
      </w:r>
      <w:r w:rsidRPr="0001463F">
        <w:rPr>
          <w:rFonts w:ascii="Times New Roman" w:hAnsi="Times New Roman" w:cs="Times New Roman"/>
          <w:color w:val="262626" w:themeColor="text1" w:themeTint="D9"/>
          <w:sz w:val="28"/>
          <w:szCs w:val="28"/>
          <w:lang w:val="uk-UA"/>
        </w:rPr>
        <w:br/>
        <w:t xml:space="preserve">            backgroundColor: 'rgba(54, 162, 235, 0.5)',</w:t>
      </w:r>
      <w:r w:rsidRPr="0001463F">
        <w:rPr>
          <w:rFonts w:ascii="Times New Roman" w:hAnsi="Times New Roman" w:cs="Times New Roman"/>
          <w:color w:val="262626" w:themeColor="text1" w:themeTint="D9"/>
          <w:sz w:val="28"/>
          <w:szCs w:val="28"/>
          <w:lang w:val="uk-UA"/>
        </w:rPr>
        <w:br/>
        <w:t xml:space="preserve">            borderColor: 'rgba(54, 162, 235, 1)',</w:t>
      </w:r>
      <w:r w:rsidRPr="0001463F">
        <w:rPr>
          <w:rFonts w:ascii="Times New Roman" w:hAnsi="Times New Roman" w:cs="Times New Roman"/>
          <w:color w:val="262626" w:themeColor="text1" w:themeTint="D9"/>
          <w:sz w:val="28"/>
          <w:szCs w:val="28"/>
          <w:lang w:val="uk-UA"/>
        </w:rPr>
        <w:br/>
        <w:t xml:space="preserve">            borderWidth: 1</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options: {</w:t>
      </w:r>
      <w:r w:rsidRPr="0001463F">
        <w:rPr>
          <w:rFonts w:ascii="Times New Roman" w:hAnsi="Times New Roman" w:cs="Times New Roman"/>
          <w:color w:val="262626" w:themeColor="text1" w:themeTint="D9"/>
          <w:sz w:val="28"/>
          <w:szCs w:val="28"/>
          <w:lang w:val="uk-UA"/>
        </w:rPr>
        <w:br/>
        <w:t xml:space="preserve">        responsive: true,</w:t>
      </w:r>
      <w:r w:rsidRPr="0001463F">
        <w:rPr>
          <w:rFonts w:ascii="Times New Roman" w:hAnsi="Times New Roman" w:cs="Times New Roman"/>
          <w:color w:val="262626" w:themeColor="text1" w:themeTint="D9"/>
          <w:sz w:val="28"/>
          <w:szCs w:val="28"/>
          <w:lang w:val="uk-UA"/>
        </w:rPr>
        <w:br/>
        <w:t xml:space="preserve">        scales: {</w:t>
      </w:r>
      <w:r w:rsidRPr="0001463F">
        <w:rPr>
          <w:rFonts w:ascii="Times New Roman" w:hAnsi="Times New Roman" w:cs="Times New Roman"/>
          <w:color w:val="262626" w:themeColor="text1" w:themeTint="D9"/>
          <w:sz w:val="28"/>
          <w:szCs w:val="28"/>
          <w:lang w:val="uk-UA"/>
        </w:rPr>
        <w:br/>
        <w:t xml:space="preserve">            y: { beginAtZero: true }</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t>&lt;/script&gt;</w:t>
      </w:r>
      <w:r w:rsidRPr="0001463F">
        <w:rPr>
          <w:rFonts w:ascii="Times New Roman" w:hAnsi="Times New Roman" w:cs="Times New Roman"/>
          <w:color w:val="262626" w:themeColor="text1" w:themeTint="D9"/>
          <w:sz w:val="28"/>
          <w:szCs w:val="28"/>
          <w:lang w:val="uk-UA"/>
        </w:rPr>
        <w:br/>
        <w:t>&lt;/body&gt;</w:t>
      </w:r>
      <w:r w:rsidRPr="0001463F">
        <w:rPr>
          <w:rFonts w:ascii="Times New Roman" w:hAnsi="Times New Roman" w:cs="Times New Roman"/>
          <w:color w:val="262626" w:themeColor="text1" w:themeTint="D9"/>
          <w:sz w:val="28"/>
          <w:szCs w:val="28"/>
          <w:lang w:val="uk-UA"/>
        </w:rPr>
        <w:br/>
        <w:t>&lt;/html&gt;</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6. Аналіз трендів запитів користувачів (Python, Pandas)</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import pandas as pd</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Завантаження логів</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logs = pd.read_json('logs.json', lines=True)</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Групування за типом дії</w:t>
      </w:r>
      <w:r w:rsidRPr="0001463F">
        <w:rPr>
          <w:rFonts w:ascii="Times New Roman" w:hAnsi="Times New Roman" w:cs="Times New Roman"/>
          <w:color w:val="262626" w:themeColor="text1" w:themeTint="D9"/>
          <w:sz w:val="28"/>
          <w:szCs w:val="28"/>
          <w:lang w:val="uk-UA"/>
        </w:rPr>
        <w:br/>
        <w:t>trend = logs.groupby('action').size().reset_index(name='count')</w:t>
      </w:r>
      <w:r w:rsidRPr="0001463F">
        <w:rPr>
          <w:rFonts w:ascii="Times New Roman" w:hAnsi="Times New Roman" w:cs="Times New Roman"/>
          <w:color w:val="262626" w:themeColor="text1" w:themeTint="D9"/>
          <w:sz w:val="28"/>
          <w:szCs w:val="28"/>
          <w:lang w:val="uk-UA"/>
        </w:rPr>
        <w:br/>
        <w:t>print(trend)</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Виявлення найпопулярніших дій</w:t>
      </w:r>
      <w:r w:rsidRPr="0001463F">
        <w:rPr>
          <w:rFonts w:ascii="Times New Roman" w:hAnsi="Times New Roman" w:cs="Times New Roman"/>
          <w:color w:val="262626" w:themeColor="text1" w:themeTint="D9"/>
          <w:sz w:val="28"/>
          <w:szCs w:val="28"/>
          <w:lang w:val="uk-UA"/>
        </w:rPr>
        <w:br/>
        <w:t>top_actions = trend.sort_values('count', ascending=False)</w:t>
      </w:r>
      <w:r w:rsidRPr="0001463F">
        <w:rPr>
          <w:rFonts w:ascii="Times New Roman" w:hAnsi="Times New Roman" w:cs="Times New Roman"/>
          <w:color w:val="262626" w:themeColor="text1" w:themeTint="D9"/>
          <w:sz w:val="28"/>
          <w:szCs w:val="28"/>
          <w:lang w:val="uk-UA"/>
        </w:rPr>
        <w:br/>
        <w:t>print(top_actions)</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7. Завдання до виконання</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Налаштувати збір логів користувацької активності у форматі JSON.</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Розробити дашборд з використанням Chart.js або D3.js.</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Виконати аналіз трендів та побудувати графіки.</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Створити API для отримання статистики у форматі JSON.</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Підготувати звіт із кодом, графіками та висновками.</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8. Вимоги до звіту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Титульна сторінка.</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роботи та опис методів аналітики.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Код збору логів та побудови дашбордів.</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Скріншоти роботи графіків та аналітики.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Висновки та виявлені тренди.</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lastRenderedPageBreak/>
        <w:t>9. Питання до захисту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реалізується збір логів користувацької активності?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Чим відрізняється Chart.js від D3.js?</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будуються дашборди для аналітики?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Які методи використовуються для виявлення трендів?</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інтегрувати аналітику у веб-додаток?</w:t>
      </w:r>
    </w:p>
    <w:p w:rsidR="002B7B82" w:rsidRPr="00D0595F" w:rsidRDefault="002B7B82" w:rsidP="00D0595F">
      <w:pPr>
        <w:spacing w:line="360" w:lineRule="auto"/>
        <w:jc w:val="both"/>
        <w:rPr>
          <w:rFonts w:ascii="Times New Roman" w:hAnsi="Times New Roman" w:cs="Times New Roman"/>
          <w:color w:val="262626" w:themeColor="text1" w:themeTint="D9"/>
          <w:sz w:val="28"/>
          <w:szCs w:val="28"/>
          <w:lang w:val="uk-UA"/>
        </w:rPr>
      </w:pPr>
      <w:r w:rsidRPr="00D0595F">
        <w:rPr>
          <w:rFonts w:ascii="Times New Roman" w:hAnsi="Times New Roman" w:cs="Times New Roman"/>
          <w:color w:val="262626" w:themeColor="text1" w:themeTint="D9"/>
          <w:sz w:val="28"/>
          <w:szCs w:val="28"/>
          <w:lang w:val="uk-UA"/>
        </w:rPr>
        <w:t xml:space="preserve">       </w:t>
      </w:r>
      <w:r w:rsidRPr="00D0595F">
        <w:rPr>
          <w:rFonts w:ascii="Times New Roman" w:hAnsi="Times New Roman" w:cs="Times New Roman"/>
          <w:b/>
          <w:color w:val="262626" w:themeColor="text1" w:themeTint="D9"/>
          <w:sz w:val="28"/>
          <w:szCs w:val="28"/>
          <w:lang w:val="uk-UA"/>
        </w:rPr>
        <w:t>Лабораторна робота №10</w:t>
      </w:r>
    </w:p>
    <w:p w:rsidR="002B7B82" w:rsidRPr="00D0595F" w:rsidRDefault="002B7B82" w:rsidP="00C54360">
      <w:pPr>
        <w:spacing w:line="360" w:lineRule="auto"/>
        <w:jc w:val="center"/>
        <w:rPr>
          <w:rFonts w:ascii="Times New Roman" w:hAnsi="Times New Roman" w:cs="Times New Roman"/>
          <w:color w:val="262626" w:themeColor="text1" w:themeTint="D9"/>
          <w:sz w:val="28"/>
          <w:szCs w:val="28"/>
          <w:lang w:val="uk-UA"/>
        </w:rPr>
      </w:pPr>
      <w:r w:rsidRPr="00D0595F">
        <w:rPr>
          <w:rFonts w:ascii="Times New Roman" w:hAnsi="Times New Roman" w:cs="Times New Roman"/>
          <w:color w:val="262626" w:themeColor="text1" w:themeTint="D9"/>
          <w:sz w:val="28"/>
          <w:szCs w:val="28"/>
          <w:lang w:val="uk-UA"/>
        </w:rPr>
        <w:t xml:space="preserve">«Інтеграція </w:t>
      </w:r>
      <w:r w:rsidR="00C54360" w:rsidRPr="00732EFE">
        <w:rPr>
          <w:rFonts w:ascii="Times New Roman" w:eastAsia="Times New Roman" w:hAnsi="Times New Roman" w:cs="Times New Roman"/>
          <w:color w:val="222222"/>
          <w:sz w:val="28"/>
          <w:szCs w:val="28"/>
          <w:lang w:val="uk-UA"/>
        </w:rPr>
        <w:t xml:space="preserve">веб-застосунків </w:t>
      </w:r>
      <w:r w:rsidR="00C54360" w:rsidRPr="00C54360">
        <w:rPr>
          <w:rFonts w:ascii="Times New Roman" w:eastAsia="Times New Roman" w:hAnsi="Times New Roman" w:cs="Times New Roman"/>
          <w:color w:val="222222"/>
          <w:sz w:val="28"/>
          <w:szCs w:val="28"/>
          <w:lang w:val="uk-UA"/>
        </w:rPr>
        <w:t>і</w:t>
      </w:r>
      <w:r w:rsidRPr="00D0595F">
        <w:rPr>
          <w:rFonts w:ascii="Times New Roman" w:hAnsi="Times New Roman" w:cs="Times New Roman"/>
          <w:color w:val="262626" w:themeColor="text1" w:themeTint="D9"/>
          <w:sz w:val="28"/>
          <w:szCs w:val="28"/>
          <w:lang w:val="uk-UA"/>
        </w:rPr>
        <w:t>з зовнішніми сервісами»</w:t>
      </w:r>
    </w:p>
    <w:p w:rsidR="00D0595F" w:rsidRPr="00D0595F" w:rsidRDefault="00D0595F" w:rsidP="00D0595F">
      <w:pPr>
        <w:pStyle w:val="affa"/>
        <w:spacing w:line="360" w:lineRule="auto"/>
        <w:jc w:val="both"/>
        <w:rPr>
          <w:sz w:val="28"/>
          <w:szCs w:val="28"/>
          <w:lang w:val="ru-RU"/>
        </w:rPr>
      </w:pPr>
      <w:r w:rsidRPr="00D0595F">
        <w:rPr>
          <w:color w:val="262626" w:themeColor="text1" w:themeTint="D9"/>
          <w:sz w:val="28"/>
          <w:szCs w:val="28"/>
          <w:lang w:val="uk-UA"/>
        </w:rPr>
        <w:t xml:space="preserve">             </w:t>
      </w:r>
      <w:r w:rsidR="002B7B82" w:rsidRPr="00D0595F">
        <w:rPr>
          <w:color w:val="262626" w:themeColor="text1" w:themeTint="D9"/>
          <w:sz w:val="28"/>
          <w:szCs w:val="28"/>
          <w:lang w:val="uk-UA"/>
        </w:rPr>
        <w:t xml:space="preserve"> </w:t>
      </w:r>
      <w:r w:rsidRPr="00D0595F">
        <w:rPr>
          <w:b/>
          <w:bCs/>
          <w:sz w:val="28"/>
          <w:szCs w:val="28"/>
          <w:lang w:val="uk-UA"/>
        </w:rPr>
        <w:t>Вступ.</w:t>
      </w:r>
      <w:r w:rsidRPr="00D0595F">
        <w:rPr>
          <w:sz w:val="28"/>
          <w:szCs w:val="28"/>
          <w:lang w:val="uk-UA"/>
        </w:rPr>
        <w:t xml:space="preserve"> Десята лабораторна робота дисципліни </w:t>
      </w:r>
      <w:r w:rsidRPr="00D0595F">
        <w:rPr>
          <w:i/>
          <w:iCs/>
          <w:sz w:val="28"/>
          <w:szCs w:val="28"/>
          <w:lang w:val="uk-UA"/>
        </w:rPr>
        <w:t>«</w:t>
      </w:r>
      <w:r w:rsidRPr="00D0595F">
        <w:rPr>
          <w:i/>
          <w:iCs/>
          <w:sz w:val="28"/>
          <w:szCs w:val="28"/>
        </w:rPr>
        <w:t>Web</w:t>
      </w:r>
      <w:r w:rsidRPr="00D0595F">
        <w:rPr>
          <w:i/>
          <w:iCs/>
          <w:sz w:val="28"/>
          <w:szCs w:val="28"/>
          <w:lang w:val="uk-UA"/>
        </w:rPr>
        <w:t>-базовані інтелектуальні додатки та сервіси»</w:t>
      </w:r>
      <w:r w:rsidRPr="00D0595F">
        <w:rPr>
          <w:sz w:val="28"/>
          <w:szCs w:val="28"/>
          <w:lang w:val="uk-UA"/>
        </w:rPr>
        <w:t xml:space="preserve"> присвячена інтеграції веб-застосунків із зовнішніми сервісами та </w:t>
      </w:r>
      <w:r w:rsidRPr="00D0595F">
        <w:rPr>
          <w:sz w:val="28"/>
          <w:szCs w:val="28"/>
        </w:rPr>
        <w:t>API</w:t>
      </w:r>
      <w:r w:rsidRPr="00D0595F">
        <w:rPr>
          <w:sz w:val="28"/>
          <w:szCs w:val="28"/>
          <w:lang w:val="uk-UA"/>
        </w:rPr>
        <w:t xml:space="preserve">. </w:t>
      </w:r>
      <w:r w:rsidRPr="00D0595F">
        <w:rPr>
          <w:sz w:val="28"/>
          <w:szCs w:val="28"/>
          <w:lang w:val="ru-RU"/>
        </w:rPr>
        <w:t>Якщо попередні роботи зосереджувалися на створенні власних функціональних модулів, то тепер студенти вчаться використовувати готові рішення, що надаються сторонніми провайдерами. Це дозволяє значно розширити можливості застосунку без необхідності розробляти всі компоненти «з нуля».</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Основна увага приділяється роботі з </w:t>
      </w:r>
      <w:r w:rsidRPr="00D0595F">
        <w:rPr>
          <w:rFonts w:ascii="Times New Roman" w:eastAsia="Times New Roman" w:hAnsi="Times New Roman" w:cs="Times New Roman"/>
          <w:b/>
          <w:bCs/>
          <w:sz w:val="28"/>
          <w:szCs w:val="28"/>
        </w:rPr>
        <w:t>REST</w:t>
      </w:r>
      <w:r w:rsidRPr="00D0595F">
        <w:rPr>
          <w:rFonts w:ascii="Times New Roman" w:eastAsia="Times New Roman" w:hAnsi="Times New Roman" w:cs="Times New Roman"/>
          <w:b/>
          <w:bCs/>
          <w:sz w:val="28"/>
          <w:szCs w:val="28"/>
          <w:lang w:val="ru-RU"/>
        </w:rPr>
        <w:t xml:space="preserve"> та </w:t>
      </w:r>
      <w:r w:rsidRPr="00D0595F">
        <w:rPr>
          <w:rFonts w:ascii="Times New Roman" w:eastAsia="Times New Roman" w:hAnsi="Times New Roman" w:cs="Times New Roman"/>
          <w:b/>
          <w:bCs/>
          <w:sz w:val="28"/>
          <w:szCs w:val="28"/>
        </w:rPr>
        <w:t>GraphQL</w:t>
      </w:r>
      <w:r w:rsidRPr="00D0595F">
        <w:rPr>
          <w:rFonts w:ascii="Times New Roman" w:eastAsia="Times New Roman" w:hAnsi="Times New Roman" w:cs="Times New Roman"/>
          <w:b/>
          <w:bCs/>
          <w:sz w:val="28"/>
          <w:szCs w:val="28"/>
          <w:lang w:val="ru-RU"/>
        </w:rPr>
        <w:t xml:space="preserve"> </w:t>
      </w:r>
      <w:r w:rsidRPr="00D0595F">
        <w:rPr>
          <w:rFonts w:ascii="Times New Roman" w:eastAsia="Times New Roman" w:hAnsi="Times New Roman" w:cs="Times New Roman"/>
          <w:b/>
          <w:bCs/>
          <w:sz w:val="28"/>
          <w:szCs w:val="28"/>
        </w:rPr>
        <w:t>API</w:t>
      </w:r>
      <w:r w:rsidRPr="00D0595F">
        <w:rPr>
          <w:rFonts w:ascii="Times New Roman" w:eastAsia="Times New Roman" w:hAnsi="Times New Roman" w:cs="Times New Roman"/>
          <w:sz w:val="28"/>
          <w:szCs w:val="28"/>
          <w:lang w:val="ru-RU"/>
        </w:rPr>
        <w:t xml:space="preserve">, інтеграції платіжних систем і використанню механізмів </w:t>
      </w:r>
      <w:r w:rsidRPr="00D0595F">
        <w:rPr>
          <w:rFonts w:ascii="Times New Roman" w:eastAsia="Times New Roman" w:hAnsi="Times New Roman" w:cs="Times New Roman"/>
          <w:b/>
          <w:bCs/>
          <w:sz w:val="28"/>
          <w:szCs w:val="28"/>
        </w:rPr>
        <w:t>webhook</w:t>
      </w:r>
      <w:r w:rsidRPr="00D0595F">
        <w:rPr>
          <w:rFonts w:ascii="Times New Roman" w:eastAsia="Times New Roman" w:hAnsi="Times New Roman" w:cs="Times New Roman"/>
          <w:sz w:val="28"/>
          <w:szCs w:val="28"/>
          <w:lang w:val="ru-RU"/>
        </w:rPr>
        <w:t>, які забезпечують обробку подій у реальному часі.</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У процесі виконання роботи студенти навчаться:</w:t>
      </w:r>
    </w:p>
    <w:p w:rsidR="00D0595F" w:rsidRPr="00D0595F" w:rsidRDefault="00D0595F" w:rsidP="00D0595F">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підключати </w:t>
      </w:r>
      <w:r w:rsidRPr="00D0595F">
        <w:rPr>
          <w:rFonts w:ascii="Times New Roman" w:eastAsia="Times New Roman" w:hAnsi="Times New Roman" w:cs="Times New Roman"/>
          <w:sz w:val="28"/>
          <w:szCs w:val="28"/>
        </w:rPr>
        <w:t>REST</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API</w:t>
      </w:r>
      <w:r w:rsidRPr="00D0595F">
        <w:rPr>
          <w:rFonts w:ascii="Times New Roman" w:eastAsia="Times New Roman" w:hAnsi="Times New Roman" w:cs="Times New Roman"/>
          <w:sz w:val="28"/>
          <w:szCs w:val="28"/>
          <w:lang w:val="ru-RU"/>
        </w:rPr>
        <w:t xml:space="preserve"> для отримання й відправки даних;</w:t>
      </w:r>
    </w:p>
    <w:p w:rsidR="00D0595F" w:rsidRPr="00D0595F" w:rsidRDefault="00D0595F" w:rsidP="00D0595F">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використовувати </w:t>
      </w:r>
      <w:r w:rsidRPr="00D0595F">
        <w:rPr>
          <w:rFonts w:ascii="Times New Roman" w:eastAsia="Times New Roman" w:hAnsi="Times New Roman" w:cs="Times New Roman"/>
          <w:sz w:val="28"/>
          <w:szCs w:val="28"/>
        </w:rPr>
        <w:t>GraphQL</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API</w:t>
      </w:r>
      <w:r w:rsidRPr="00D0595F">
        <w:rPr>
          <w:rFonts w:ascii="Times New Roman" w:eastAsia="Times New Roman" w:hAnsi="Times New Roman" w:cs="Times New Roman"/>
          <w:sz w:val="28"/>
          <w:szCs w:val="28"/>
          <w:lang w:val="ru-RU"/>
        </w:rPr>
        <w:t>, формуючи гнучкі запити;</w:t>
      </w:r>
    </w:p>
    <w:p w:rsidR="00D0595F" w:rsidRPr="00D0595F" w:rsidRDefault="00D0595F" w:rsidP="00D0595F">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налаштовувати інтеграцію з платіжними сервісами (</w:t>
      </w:r>
      <w:r w:rsidRPr="00D0595F">
        <w:rPr>
          <w:rFonts w:ascii="Times New Roman" w:eastAsia="Times New Roman" w:hAnsi="Times New Roman" w:cs="Times New Roman"/>
          <w:sz w:val="28"/>
          <w:szCs w:val="28"/>
        </w:rPr>
        <w:t>Stripe</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LiqPay</w:t>
      </w:r>
      <w:r w:rsidRPr="00D0595F">
        <w:rPr>
          <w:rFonts w:ascii="Times New Roman" w:eastAsia="Times New Roman" w:hAnsi="Times New Roman" w:cs="Times New Roman"/>
          <w:sz w:val="28"/>
          <w:szCs w:val="28"/>
          <w:lang w:val="ru-RU"/>
        </w:rPr>
        <w:t xml:space="preserve">, </w:t>
      </w:r>
      <w:r w:rsidRPr="00D0595F">
        <w:rPr>
          <w:rFonts w:ascii="Times New Roman" w:eastAsia="Times New Roman" w:hAnsi="Times New Roman" w:cs="Times New Roman"/>
          <w:sz w:val="28"/>
          <w:szCs w:val="28"/>
        </w:rPr>
        <w:t>PayPal</w:t>
      </w:r>
      <w:r w:rsidRPr="00D0595F">
        <w:rPr>
          <w:rFonts w:ascii="Times New Roman" w:eastAsia="Times New Roman" w:hAnsi="Times New Roman" w:cs="Times New Roman"/>
          <w:sz w:val="28"/>
          <w:szCs w:val="28"/>
          <w:lang w:val="ru-RU"/>
        </w:rPr>
        <w:t>);</w:t>
      </w:r>
    </w:p>
    <w:p w:rsidR="00D0595F" w:rsidRPr="00D0595F" w:rsidRDefault="00D0595F" w:rsidP="00D0595F">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lastRenderedPageBreak/>
        <w:t xml:space="preserve">створювати й обробляти </w:t>
      </w:r>
      <w:r w:rsidRPr="00D0595F">
        <w:rPr>
          <w:rFonts w:ascii="Times New Roman" w:eastAsia="Times New Roman" w:hAnsi="Times New Roman" w:cs="Times New Roman"/>
          <w:sz w:val="28"/>
          <w:szCs w:val="28"/>
        </w:rPr>
        <w:t>webhook</w:t>
      </w:r>
      <w:r w:rsidRPr="00D0595F">
        <w:rPr>
          <w:rFonts w:ascii="Times New Roman" w:eastAsia="Times New Roman" w:hAnsi="Times New Roman" w:cs="Times New Roman"/>
          <w:sz w:val="28"/>
          <w:szCs w:val="28"/>
          <w:lang w:val="ru-RU"/>
        </w:rPr>
        <w:t>-и для відстеження подій у зовнішніх системах;</w:t>
      </w:r>
    </w:p>
    <w:p w:rsidR="00D0595F" w:rsidRPr="00D0595F" w:rsidRDefault="00D0595F" w:rsidP="00D0595F">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тестувати роботу </w:t>
      </w:r>
      <w:r w:rsidRPr="00D0595F">
        <w:rPr>
          <w:rFonts w:ascii="Times New Roman" w:eastAsia="Times New Roman" w:hAnsi="Times New Roman" w:cs="Times New Roman"/>
          <w:sz w:val="28"/>
          <w:szCs w:val="28"/>
        </w:rPr>
        <w:t>API</w:t>
      </w:r>
      <w:r w:rsidRPr="00D0595F">
        <w:rPr>
          <w:rFonts w:ascii="Times New Roman" w:eastAsia="Times New Roman" w:hAnsi="Times New Roman" w:cs="Times New Roman"/>
          <w:sz w:val="28"/>
          <w:szCs w:val="28"/>
          <w:lang w:val="ru-RU"/>
        </w:rPr>
        <w:t xml:space="preserve"> за допомогою </w:t>
      </w:r>
      <w:r w:rsidRPr="00D0595F">
        <w:rPr>
          <w:rFonts w:ascii="Times New Roman" w:eastAsia="Times New Roman" w:hAnsi="Times New Roman" w:cs="Times New Roman"/>
          <w:sz w:val="28"/>
          <w:szCs w:val="28"/>
        </w:rPr>
        <w:t>Postman</w:t>
      </w:r>
      <w:r w:rsidRPr="00D0595F">
        <w:rPr>
          <w:rFonts w:ascii="Times New Roman" w:eastAsia="Times New Roman" w:hAnsi="Times New Roman" w:cs="Times New Roman"/>
          <w:sz w:val="28"/>
          <w:szCs w:val="28"/>
          <w:lang w:val="ru-RU"/>
        </w:rPr>
        <w:t>.</w:t>
      </w:r>
    </w:p>
    <w:p w:rsidR="00D0595F" w:rsidRPr="00D0595F" w:rsidRDefault="00D0595F" w:rsidP="00D0595F">
      <w:pPr>
        <w:spacing w:before="100" w:beforeAutospacing="1" w:after="100" w:afterAutospacing="1" w:line="360" w:lineRule="auto"/>
        <w:jc w:val="both"/>
        <w:rPr>
          <w:rFonts w:ascii="Times New Roman" w:eastAsia="Times New Roman" w:hAnsi="Times New Roman" w:cs="Times New Roman"/>
          <w:sz w:val="28"/>
          <w:szCs w:val="28"/>
          <w:lang w:val="ru-RU"/>
        </w:rPr>
      </w:pPr>
      <w:r w:rsidRPr="00D0595F">
        <w:rPr>
          <w:rFonts w:ascii="Times New Roman" w:eastAsia="Times New Roman" w:hAnsi="Times New Roman" w:cs="Times New Roman"/>
          <w:sz w:val="28"/>
          <w:szCs w:val="28"/>
          <w:lang w:val="ru-RU"/>
        </w:rPr>
        <w:t xml:space="preserve">Практична цінність цієї роботи полягає у розвитку навичок роботи з </w:t>
      </w:r>
      <w:r w:rsidRPr="00D0595F">
        <w:rPr>
          <w:rFonts w:ascii="Times New Roman" w:eastAsia="Times New Roman" w:hAnsi="Times New Roman" w:cs="Times New Roman"/>
          <w:sz w:val="28"/>
          <w:szCs w:val="28"/>
        </w:rPr>
        <w:t>API</w:t>
      </w:r>
      <w:r w:rsidRPr="00D0595F">
        <w:rPr>
          <w:rFonts w:ascii="Times New Roman" w:eastAsia="Times New Roman" w:hAnsi="Times New Roman" w:cs="Times New Roman"/>
          <w:sz w:val="28"/>
          <w:szCs w:val="28"/>
          <w:lang w:val="ru-RU"/>
        </w:rPr>
        <w:t xml:space="preserve"> та інтеграції сторонніх сервісів, що є критично важливими для сучасних веб-додатків. Студенти здобувають досвід побудови застосунків, які можуть працювати з великою кількістю зовнішніх даних, підтримувати платіжні операції та реагувати на події у реальному часі. Це наближає їхні проєкти до реальних умов роботи комерційних систем.</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 xml:space="preserve">                                                                                                       </w:t>
      </w:r>
      <w:r w:rsidR="00D0595F">
        <w:rPr>
          <w:rFonts w:ascii="Times New Roman" w:hAnsi="Times New Roman" w:cs="Times New Roman"/>
          <w:color w:val="262626" w:themeColor="text1" w:themeTint="D9"/>
          <w:lang w:val="uk-UA"/>
        </w:rPr>
        <w:t xml:space="preserve">                  </w:t>
      </w:r>
      <w:r w:rsidRPr="0001463F">
        <w:rPr>
          <w:rFonts w:ascii="Times New Roman" w:hAnsi="Times New Roman" w:cs="Times New Roman"/>
          <w:color w:val="262626" w:themeColor="text1" w:themeTint="D9"/>
          <w:lang w:val="uk-UA"/>
        </w:rPr>
        <w:t xml:space="preserve">  1. Мета та результати навчання</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навчитися інтегрувати застосунки з REST та GraphQL API, використовувати платіжні сервіси та обробляти webhook-и.</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Після виконання роботи студент повинен уміти: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підключати REST та GraphQL 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інтегрувати платіжні системи (Stripe, LiqPay, PayPal);</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створювати та обробляти webhook-и;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тестувати інтеграцію API за допомогою Postman.</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2. Короткі теоретичні відомості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REST API — обмін даними через HTTP-запити (GET, POST, PUT, DELETE).</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GraphQL — отримання даних через запити, де клієнт сам формує структуру відповіді.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Webhooks — механізм зворотного виклику для отримання подій у реальному часі.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Stripe, LiqPay, PayPal — приклади платіжних сервісів із REST/GraphQL API.</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3. Приклад інтеграції REST API (Node.js + Express)</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express = require('express');</w:t>
      </w:r>
      <w:r w:rsidRPr="0001463F">
        <w:rPr>
          <w:rFonts w:ascii="Times New Roman" w:hAnsi="Times New Roman" w:cs="Times New Roman"/>
          <w:color w:val="262626" w:themeColor="text1" w:themeTint="D9"/>
          <w:sz w:val="28"/>
          <w:szCs w:val="28"/>
          <w:lang w:val="uk-UA"/>
        </w:rPr>
        <w:br/>
        <w:t>const axios = require('axios');</w:t>
      </w:r>
      <w:r w:rsidRPr="0001463F">
        <w:rPr>
          <w:rFonts w:ascii="Times New Roman" w:hAnsi="Times New Roman" w:cs="Times New Roman"/>
          <w:color w:val="262626" w:themeColor="text1" w:themeTint="D9"/>
          <w:sz w:val="28"/>
          <w:szCs w:val="28"/>
          <w:lang w:val="uk-UA"/>
        </w:rPr>
        <w:br/>
        <w:t>const app = express();</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app.get('/weather', async (req, res) =&gt; {</w:t>
      </w:r>
      <w:r w:rsidRPr="0001463F">
        <w:rPr>
          <w:rFonts w:ascii="Times New Roman" w:hAnsi="Times New Roman" w:cs="Times New Roman"/>
          <w:color w:val="262626" w:themeColor="text1" w:themeTint="D9"/>
          <w:sz w:val="28"/>
          <w:szCs w:val="28"/>
          <w:lang w:val="uk-UA"/>
        </w:rPr>
        <w:br/>
        <w:t xml:space="preserve">    const city = req.query.city || 'Kyiv';</w:t>
      </w:r>
      <w:r w:rsidRPr="0001463F">
        <w:rPr>
          <w:rFonts w:ascii="Times New Roman" w:hAnsi="Times New Roman" w:cs="Times New Roman"/>
          <w:color w:val="262626" w:themeColor="text1" w:themeTint="D9"/>
          <w:sz w:val="28"/>
          <w:szCs w:val="28"/>
          <w:lang w:val="uk-UA"/>
        </w:rPr>
        <w:br/>
        <w:t xml:space="preserve">    const response = await axios.get(</w:t>
      </w:r>
      <w:r w:rsidRPr="0001463F">
        <w:rPr>
          <w:rFonts w:ascii="Times New Roman" w:hAnsi="Times New Roman" w:cs="Times New Roman"/>
          <w:color w:val="262626" w:themeColor="text1" w:themeTint="D9"/>
          <w:sz w:val="28"/>
          <w:szCs w:val="28"/>
          <w:lang w:val="uk-UA"/>
        </w:rPr>
        <w:br/>
        <w:t xml:space="preserve">        `https://api.openweathermap.org/data/2.5/weather?q=${city}&amp;appid=YOUR_API_KEY`</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res.json(response.data);</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app.listen(3000, () =&gt; console.log('Server running'));</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4. Приклад інтеграції GraphQL API (Apollo Client)</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npm install @apollo/client graphql</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br/>
        <w:t>import { ApolloClient, InMemoryCache, gql } from "@apollo/client";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const client = new ApolloClient({</w:t>
      </w:r>
      <w:r w:rsidRPr="0001463F">
        <w:rPr>
          <w:rFonts w:ascii="Times New Roman" w:hAnsi="Times New Roman" w:cs="Times New Roman"/>
          <w:color w:val="262626" w:themeColor="text1" w:themeTint="D9"/>
          <w:sz w:val="28"/>
          <w:szCs w:val="28"/>
          <w:lang w:val="uk-UA"/>
        </w:rPr>
        <w:br/>
        <w:t xml:space="preserve">  uri: "https://countries.trevorblades.com/",</w:t>
      </w:r>
      <w:r w:rsidRPr="0001463F">
        <w:rPr>
          <w:rFonts w:ascii="Times New Roman" w:hAnsi="Times New Roman" w:cs="Times New Roman"/>
          <w:color w:val="262626" w:themeColor="text1" w:themeTint="D9"/>
          <w:sz w:val="28"/>
          <w:szCs w:val="28"/>
          <w:lang w:val="uk-UA"/>
        </w:rPr>
        <w:br/>
        <w:t xml:space="preserve">  cache: new InMemoryCache()</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client.query({</w:t>
      </w:r>
      <w:r w:rsidRPr="0001463F">
        <w:rPr>
          <w:rFonts w:ascii="Times New Roman" w:hAnsi="Times New Roman" w:cs="Times New Roman"/>
          <w:color w:val="262626" w:themeColor="text1" w:themeTint="D9"/>
          <w:sz w:val="28"/>
          <w:szCs w:val="28"/>
          <w:lang w:val="uk-UA"/>
        </w:rPr>
        <w:br/>
        <w:t xml:space="preserve">  query: gql`</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countries {</w:t>
      </w:r>
      <w:r w:rsidRPr="0001463F">
        <w:rPr>
          <w:rFonts w:ascii="Times New Roman" w:hAnsi="Times New Roman" w:cs="Times New Roman"/>
          <w:color w:val="262626" w:themeColor="text1" w:themeTint="D9"/>
          <w:sz w:val="28"/>
          <w:szCs w:val="28"/>
          <w:lang w:val="uk-UA"/>
        </w:rPr>
        <w:br/>
        <w:t xml:space="preserve">        code</w:t>
      </w:r>
      <w:r w:rsidRPr="0001463F">
        <w:rPr>
          <w:rFonts w:ascii="Times New Roman" w:hAnsi="Times New Roman" w:cs="Times New Roman"/>
          <w:color w:val="262626" w:themeColor="text1" w:themeTint="D9"/>
          <w:sz w:val="28"/>
          <w:szCs w:val="28"/>
          <w:lang w:val="uk-UA"/>
        </w:rPr>
        <w:br/>
        <w:t xml:space="preserve">        name</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}).then(result =&gt; console.log(result));</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5. Обробка webhook від Stripe (Node.js)</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express = require('express');</w:t>
      </w:r>
      <w:r w:rsidRPr="0001463F">
        <w:rPr>
          <w:rFonts w:ascii="Times New Roman" w:hAnsi="Times New Roman" w:cs="Times New Roman"/>
          <w:color w:val="262626" w:themeColor="text1" w:themeTint="D9"/>
          <w:sz w:val="28"/>
          <w:szCs w:val="28"/>
          <w:lang w:val="uk-UA"/>
        </w:rPr>
        <w:br/>
        <w:t>const bodyParser = require('body-parser');</w:t>
      </w:r>
      <w:r w:rsidRPr="0001463F">
        <w:rPr>
          <w:rFonts w:ascii="Times New Roman" w:hAnsi="Times New Roman" w:cs="Times New Roman"/>
          <w:color w:val="262626" w:themeColor="text1" w:themeTint="D9"/>
          <w:sz w:val="28"/>
          <w:szCs w:val="28"/>
          <w:lang w:val="uk-UA"/>
        </w:rPr>
        <w:br/>
        <w:t>const app = express();</w:t>
      </w:r>
      <w:r w:rsidRPr="0001463F">
        <w:rPr>
          <w:rFonts w:ascii="Times New Roman" w:hAnsi="Times New Roman" w:cs="Times New Roman"/>
          <w:color w:val="262626" w:themeColor="text1" w:themeTint="D9"/>
          <w:sz w:val="28"/>
          <w:szCs w:val="28"/>
          <w:lang w:val="uk-UA"/>
        </w:rPr>
        <w:br/>
        <w:t>const endpointSecret = "whsec_...";</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app.post('/webhook', bodyParser.raw({type: 'application/json'}), (req, res) =&gt; {</w:t>
      </w:r>
      <w:r w:rsidRPr="0001463F">
        <w:rPr>
          <w:rFonts w:ascii="Times New Roman" w:hAnsi="Times New Roman" w:cs="Times New Roman"/>
          <w:color w:val="262626" w:themeColor="text1" w:themeTint="D9"/>
          <w:sz w:val="28"/>
          <w:szCs w:val="28"/>
          <w:lang w:val="uk-UA"/>
        </w:rPr>
        <w:br/>
        <w:t xml:space="preserve">    const sig = req.headers['stripe-signature'];</w:t>
      </w:r>
      <w:r w:rsidRPr="0001463F">
        <w:rPr>
          <w:rFonts w:ascii="Times New Roman" w:hAnsi="Times New Roman" w:cs="Times New Roman"/>
          <w:color w:val="262626" w:themeColor="text1" w:themeTint="D9"/>
          <w:sz w:val="28"/>
          <w:szCs w:val="28"/>
          <w:lang w:val="uk-UA"/>
        </w:rPr>
        <w:br/>
        <w:t xml:space="preserve">    let event;</w:t>
      </w:r>
      <w:r w:rsidRPr="0001463F">
        <w:rPr>
          <w:rFonts w:ascii="Times New Roman" w:hAnsi="Times New Roman" w:cs="Times New Roman"/>
          <w:color w:val="262626" w:themeColor="text1" w:themeTint="D9"/>
          <w:sz w:val="28"/>
          <w:szCs w:val="28"/>
          <w:lang w:val="uk-UA"/>
        </w:rPr>
        <w:br/>
        <w:t xml:space="preserve">    try {</w:t>
      </w:r>
      <w:r w:rsidRPr="0001463F">
        <w:rPr>
          <w:rFonts w:ascii="Times New Roman" w:hAnsi="Times New Roman" w:cs="Times New Roman"/>
          <w:color w:val="262626" w:themeColor="text1" w:themeTint="D9"/>
          <w:sz w:val="28"/>
          <w:szCs w:val="28"/>
          <w:lang w:val="uk-UA"/>
        </w:rPr>
        <w:br/>
        <w:t xml:space="preserve">        event = stripe.webhooks.constructEvent(req.body, sig, endpointSecret);</w:t>
      </w:r>
      <w:r w:rsidRPr="0001463F">
        <w:rPr>
          <w:rFonts w:ascii="Times New Roman" w:hAnsi="Times New Roman" w:cs="Times New Roman"/>
          <w:color w:val="262626" w:themeColor="text1" w:themeTint="D9"/>
          <w:sz w:val="28"/>
          <w:szCs w:val="28"/>
          <w:lang w:val="uk-UA"/>
        </w:rPr>
        <w:br/>
        <w:t xml:space="preserve">    } catch (err) {</w:t>
      </w:r>
      <w:r w:rsidRPr="0001463F">
        <w:rPr>
          <w:rFonts w:ascii="Times New Roman" w:hAnsi="Times New Roman" w:cs="Times New Roman"/>
          <w:color w:val="262626" w:themeColor="text1" w:themeTint="D9"/>
          <w:sz w:val="28"/>
          <w:szCs w:val="28"/>
          <w:lang w:val="uk-UA"/>
        </w:rPr>
        <w:br/>
        <w:t xml:space="preserve">        res.status(400).send(`Webhook Error: ${err.message}`);</w:t>
      </w:r>
      <w:r w:rsidRPr="0001463F">
        <w:rPr>
          <w:rFonts w:ascii="Times New Roman" w:hAnsi="Times New Roman" w:cs="Times New Roman"/>
          <w:color w:val="262626" w:themeColor="text1" w:themeTint="D9"/>
          <w:sz w:val="28"/>
          <w:szCs w:val="28"/>
          <w:lang w:val="uk-UA"/>
        </w:rPr>
        <w:br/>
        <w:t xml:space="preserve">        return;</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if (event.type === 'payment_intent.succeeded') {</w:t>
      </w:r>
      <w:r w:rsidRPr="0001463F">
        <w:rPr>
          <w:rFonts w:ascii="Times New Roman" w:hAnsi="Times New Roman" w:cs="Times New Roman"/>
          <w:color w:val="262626" w:themeColor="text1" w:themeTint="D9"/>
          <w:sz w:val="28"/>
          <w:szCs w:val="28"/>
          <w:lang w:val="uk-UA"/>
        </w:rPr>
        <w:br/>
        <w:t xml:space="preserve">        console.log('Payment succeeded:', event.data.object);</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res.json({received: true});</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app.listen(4242, () =&gt; console.log('Running webhook handler'));</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6. Завдання до виконання</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Інтегрувати будь-який REST API (публічний або власний).</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Реалізувати роботу з GraphQL API.</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Налаштувати інтеграцію платіжної системи (Stripe/LiqPay/PayPal).</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Створити та протестувати webhook.</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Підготувати звіт із кодом і результатами тестування.</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lastRenderedPageBreak/>
        <w:t>7. Вимоги до звіту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Титульна сторінка.</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роботи та опис інтегрованих 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Код підключення REST/GraphQL 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Приклади роботи webhook-ів.</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Скріншоти тестування у Postman.</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Висновки.</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8. Питання до захисту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У чому різниця між REST та GraphQL 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працюють webhook-и та де їх застосовують?</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налаштовуються платіжні інтеграції?</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тестувати API у Postman?</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робити у випадку помилок інтеграції API?</w:t>
      </w:r>
    </w:p>
    <w:p w:rsidR="002B7B82" w:rsidRPr="0001463F" w:rsidRDefault="002B7B82"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t>Лабораторна робота №11</w:t>
      </w:r>
    </w:p>
    <w:p w:rsidR="002B7B82" w:rsidRPr="0001463F" w:rsidRDefault="002B7B82"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w:t>
      </w:r>
      <w:r w:rsidR="00C54360" w:rsidRPr="00732EFE">
        <w:rPr>
          <w:rFonts w:ascii="Times New Roman" w:eastAsia="Times New Roman" w:hAnsi="Times New Roman" w:cs="Times New Roman"/>
          <w:color w:val="222222"/>
          <w:sz w:val="28"/>
          <w:szCs w:val="28"/>
          <w:lang w:val="uk-UA"/>
        </w:rPr>
        <w:t>Оптимізація продуктивності та забезпечення безпеки веб-застосунків</w:t>
      </w:r>
      <w:r w:rsidRPr="0001463F">
        <w:rPr>
          <w:rFonts w:ascii="Times New Roman" w:hAnsi="Times New Roman" w:cs="Times New Roman"/>
          <w:color w:val="262626" w:themeColor="text1" w:themeTint="D9"/>
          <w:sz w:val="28"/>
          <w:szCs w:val="28"/>
          <w:lang w:val="uk-UA"/>
        </w:rPr>
        <w:t>»</w:t>
      </w:r>
    </w:p>
    <w:p w:rsidR="00BF6C59" w:rsidRPr="00BF6C59" w:rsidRDefault="00BF6C59" w:rsidP="002A544B">
      <w:pPr>
        <w:spacing w:before="100" w:beforeAutospacing="1" w:after="100" w:afterAutospacing="1" w:line="360" w:lineRule="auto"/>
        <w:jc w:val="both"/>
        <w:rPr>
          <w:rFonts w:ascii="Times New Roman" w:eastAsia="Times New Roman" w:hAnsi="Times New Roman" w:cs="Times New Roman"/>
          <w:sz w:val="28"/>
          <w:szCs w:val="28"/>
          <w:lang w:val="uk-UA"/>
        </w:rPr>
      </w:pPr>
      <w:r w:rsidRPr="002A544B">
        <w:rPr>
          <w:rFonts w:ascii="Times New Roman" w:eastAsia="Times New Roman" w:hAnsi="Times New Roman" w:cs="Times New Roman"/>
          <w:b/>
          <w:bCs/>
          <w:sz w:val="28"/>
          <w:szCs w:val="28"/>
          <w:lang w:val="uk-UA"/>
        </w:rPr>
        <w:t>Вступ.</w:t>
      </w:r>
      <w:r w:rsidRPr="00BF6C59">
        <w:rPr>
          <w:rFonts w:ascii="Times New Roman" w:eastAsia="Times New Roman" w:hAnsi="Times New Roman" w:cs="Times New Roman"/>
          <w:sz w:val="28"/>
          <w:szCs w:val="28"/>
          <w:lang w:val="uk-UA"/>
        </w:rPr>
        <w:t xml:space="preserve">Одинадцята лабораторна робота дисципліни </w:t>
      </w:r>
      <w:r w:rsidRPr="00BF6C59">
        <w:rPr>
          <w:rFonts w:ascii="Times New Roman" w:eastAsia="Times New Roman" w:hAnsi="Times New Roman" w:cs="Times New Roman"/>
          <w:i/>
          <w:iCs/>
          <w:sz w:val="28"/>
          <w:szCs w:val="28"/>
          <w:lang w:val="uk-UA"/>
        </w:rPr>
        <w:t>«</w:t>
      </w:r>
      <w:r w:rsidRPr="00BF6C59">
        <w:rPr>
          <w:rFonts w:ascii="Times New Roman" w:eastAsia="Times New Roman" w:hAnsi="Times New Roman" w:cs="Times New Roman"/>
          <w:i/>
          <w:iCs/>
          <w:sz w:val="28"/>
          <w:szCs w:val="28"/>
        </w:rPr>
        <w:t>Web</w:t>
      </w:r>
      <w:r w:rsidRPr="00BF6C59">
        <w:rPr>
          <w:rFonts w:ascii="Times New Roman" w:eastAsia="Times New Roman" w:hAnsi="Times New Roman" w:cs="Times New Roman"/>
          <w:i/>
          <w:iCs/>
          <w:sz w:val="28"/>
          <w:szCs w:val="28"/>
          <w:lang w:val="uk-UA"/>
        </w:rPr>
        <w:t>-базовані інтелектуальні додатки та сервіси»</w:t>
      </w:r>
      <w:r w:rsidRPr="00BF6C59">
        <w:rPr>
          <w:rFonts w:ascii="Times New Roman" w:eastAsia="Times New Roman" w:hAnsi="Times New Roman" w:cs="Times New Roman"/>
          <w:sz w:val="28"/>
          <w:szCs w:val="28"/>
          <w:lang w:val="uk-UA"/>
        </w:rPr>
        <w:t xml:space="preserve"> присвячена питанням оптимізації продуктивності та безпеки веб-застосунків. Якщо попередні роботи зосереджувалися на функціональності та інтеграціях, то тепер студенти мають навчитися підвищувати швидкодію систем і захищати їх від потенційних загроз.</w:t>
      </w:r>
    </w:p>
    <w:p w:rsidR="00BF6C59" w:rsidRPr="00BF6C59" w:rsidRDefault="00BF6C59" w:rsidP="002A544B">
      <w:pPr>
        <w:spacing w:before="100" w:beforeAutospacing="1" w:after="100" w:afterAutospacing="1" w:line="360" w:lineRule="auto"/>
        <w:jc w:val="both"/>
        <w:rPr>
          <w:rFonts w:ascii="Times New Roman" w:eastAsia="Times New Roman" w:hAnsi="Times New Roman" w:cs="Times New Roman"/>
          <w:sz w:val="28"/>
          <w:szCs w:val="28"/>
        </w:rPr>
      </w:pPr>
      <w:r w:rsidRPr="00BF6C59">
        <w:rPr>
          <w:rFonts w:ascii="Times New Roman" w:eastAsia="Times New Roman" w:hAnsi="Times New Roman" w:cs="Times New Roman"/>
          <w:sz w:val="28"/>
          <w:szCs w:val="28"/>
          <w:lang w:val="uk-UA"/>
        </w:rPr>
        <w:t xml:space="preserve">Основна увага приділяється оптимізації фронтенду й бекенду, застосуванню механізмів кешування, стиснення, захисту </w:t>
      </w:r>
      <w:r w:rsidRPr="00BF6C59">
        <w:rPr>
          <w:rFonts w:ascii="Times New Roman" w:eastAsia="Times New Roman" w:hAnsi="Times New Roman" w:cs="Times New Roman"/>
          <w:sz w:val="28"/>
          <w:szCs w:val="28"/>
        </w:rPr>
        <w:t>API</w:t>
      </w:r>
      <w:r w:rsidRPr="00BF6C59">
        <w:rPr>
          <w:rFonts w:ascii="Times New Roman" w:eastAsia="Times New Roman" w:hAnsi="Times New Roman" w:cs="Times New Roman"/>
          <w:sz w:val="28"/>
          <w:szCs w:val="28"/>
          <w:lang w:val="uk-UA"/>
        </w:rPr>
        <w:t xml:space="preserve"> від </w:t>
      </w:r>
      <w:r w:rsidRPr="00BF6C59">
        <w:rPr>
          <w:rFonts w:ascii="Times New Roman" w:eastAsia="Times New Roman" w:hAnsi="Times New Roman" w:cs="Times New Roman"/>
          <w:sz w:val="28"/>
          <w:szCs w:val="28"/>
          <w:lang w:val="uk-UA"/>
        </w:rPr>
        <w:lastRenderedPageBreak/>
        <w:t xml:space="preserve">надмірних запитів, а також впровадженню аутентифікації та шифрування за допомогою </w:t>
      </w:r>
      <w:r w:rsidRPr="00BF6C59">
        <w:rPr>
          <w:rFonts w:ascii="Times New Roman" w:eastAsia="Times New Roman" w:hAnsi="Times New Roman" w:cs="Times New Roman"/>
          <w:sz w:val="28"/>
          <w:szCs w:val="28"/>
        </w:rPr>
        <w:t>JWT.</w:t>
      </w:r>
    </w:p>
    <w:p w:rsidR="00BF6C59" w:rsidRPr="00BF6C59" w:rsidRDefault="00BF6C59" w:rsidP="002A544B">
      <w:pPr>
        <w:spacing w:before="100" w:beforeAutospacing="1" w:after="100" w:afterAutospacing="1" w:line="360" w:lineRule="auto"/>
        <w:jc w:val="both"/>
        <w:rPr>
          <w:rFonts w:ascii="Times New Roman" w:eastAsia="Times New Roman" w:hAnsi="Times New Roman" w:cs="Times New Roman"/>
          <w:sz w:val="28"/>
          <w:szCs w:val="28"/>
        </w:rPr>
      </w:pPr>
      <w:r w:rsidRPr="00BF6C59">
        <w:rPr>
          <w:rFonts w:ascii="Times New Roman" w:eastAsia="Times New Roman" w:hAnsi="Times New Roman" w:cs="Times New Roman"/>
          <w:sz w:val="28"/>
          <w:szCs w:val="28"/>
        </w:rPr>
        <w:t>У процесі виконання роботи студенти навчаться:</w:t>
      </w:r>
    </w:p>
    <w:p w:rsidR="00BF6C59" w:rsidRPr="00BF6C59" w:rsidRDefault="00BF6C59" w:rsidP="002A544B">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r w:rsidRPr="00BF6C59">
        <w:rPr>
          <w:rFonts w:ascii="Times New Roman" w:eastAsia="Times New Roman" w:hAnsi="Times New Roman" w:cs="Times New Roman"/>
          <w:sz w:val="28"/>
          <w:szCs w:val="28"/>
          <w:lang w:val="ru-RU"/>
        </w:rPr>
        <w:t>аналізувати продуктивність веб-застосунків та виявляти вузькі місця;</w:t>
      </w:r>
    </w:p>
    <w:p w:rsidR="00BF6C59" w:rsidRPr="00BF6C59" w:rsidRDefault="00BF6C59" w:rsidP="002A544B">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r w:rsidRPr="00BF6C59">
        <w:rPr>
          <w:rFonts w:ascii="Times New Roman" w:eastAsia="Times New Roman" w:hAnsi="Times New Roman" w:cs="Times New Roman"/>
          <w:sz w:val="28"/>
          <w:szCs w:val="28"/>
          <w:lang w:val="ru-RU"/>
        </w:rPr>
        <w:t xml:space="preserve">оптимізовувати фронтенд через мінімізацію ресурсів, кешування й </w:t>
      </w:r>
      <w:r w:rsidRPr="00BF6C59">
        <w:rPr>
          <w:rFonts w:ascii="Times New Roman" w:eastAsia="Times New Roman" w:hAnsi="Times New Roman" w:cs="Times New Roman"/>
          <w:sz w:val="28"/>
          <w:szCs w:val="28"/>
        </w:rPr>
        <w:t>lazy</w:t>
      </w:r>
      <w:r w:rsidRPr="00BF6C59">
        <w:rPr>
          <w:rFonts w:ascii="Times New Roman" w:eastAsia="Times New Roman" w:hAnsi="Times New Roman" w:cs="Times New Roman"/>
          <w:sz w:val="28"/>
          <w:szCs w:val="28"/>
          <w:lang w:val="ru-RU"/>
        </w:rPr>
        <w:t xml:space="preserve"> </w:t>
      </w:r>
      <w:r w:rsidRPr="00BF6C59">
        <w:rPr>
          <w:rFonts w:ascii="Times New Roman" w:eastAsia="Times New Roman" w:hAnsi="Times New Roman" w:cs="Times New Roman"/>
          <w:sz w:val="28"/>
          <w:szCs w:val="28"/>
        </w:rPr>
        <w:t>loading</w:t>
      </w:r>
      <w:r w:rsidRPr="00BF6C59">
        <w:rPr>
          <w:rFonts w:ascii="Times New Roman" w:eastAsia="Times New Roman" w:hAnsi="Times New Roman" w:cs="Times New Roman"/>
          <w:sz w:val="28"/>
          <w:szCs w:val="28"/>
          <w:lang w:val="ru-RU"/>
        </w:rPr>
        <w:t>;</w:t>
      </w:r>
    </w:p>
    <w:p w:rsidR="00BF6C59" w:rsidRPr="00BF6C59" w:rsidRDefault="00BF6C59" w:rsidP="002A544B">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r w:rsidRPr="00BF6C59">
        <w:rPr>
          <w:rFonts w:ascii="Times New Roman" w:eastAsia="Times New Roman" w:hAnsi="Times New Roman" w:cs="Times New Roman"/>
          <w:sz w:val="28"/>
          <w:szCs w:val="28"/>
          <w:lang w:val="ru-RU"/>
        </w:rPr>
        <w:t>підвищувати ефективність бекенду за рахунок стиснення, кешування та шифрування;</w:t>
      </w:r>
    </w:p>
    <w:p w:rsidR="00BF6C59" w:rsidRPr="00BF6C59" w:rsidRDefault="00BF6C59" w:rsidP="002A544B">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r w:rsidRPr="00BF6C59">
        <w:rPr>
          <w:rFonts w:ascii="Times New Roman" w:eastAsia="Times New Roman" w:hAnsi="Times New Roman" w:cs="Times New Roman"/>
          <w:sz w:val="28"/>
          <w:szCs w:val="28"/>
          <w:lang w:val="ru-RU"/>
        </w:rPr>
        <w:t xml:space="preserve">захищати </w:t>
      </w:r>
      <w:r w:rsidRPr="00BF6C59">
        <w:rPr>
          <w:rFonts w:ascii="Times New Roman" w:eastAsia="Times New Roman" w:hAnsi="Times New Roman" w:cs="Times New Roman"/>
          <w:sz w:val="28"/>
          <w:szCs w:val="28"/>
        </w:rPr>
        <w:t>API</w:t>
      </w:r>
      <w:r w:rsidRPr="00BF6C59">
        <w:rPr>
          <w:rFonts w:ascii="Times New Roman" w:eastAsia="Times New Roman" w:hAnsi="Times New Roman" w:cs="Times New Roman"/>
          <w:sz w:val="28"/>
          <w:szCs w:val="28"/>
          <w:lang w:val="ru-RU"/>
        </w:rPr>
        <w:t xml:space="preserve"> за допомогою </w:t>
      </w:r>
      <w:r w:rsidRPr="00BF6C59">
        <w:rPr>
          <w:rFonts w:ascii="Times New Roman" w:eastAsia="Times New Roman" w:hAnsi="Times New Roman" w:cs="Times New Roman"/>
          <w:sz w:val="28"/>
          <w:szCs w:val="28"/>
        </w:rPr>
        <w:t>rate</w:t>
      </w:r>
      <w:r w:rsidRPr="00BF6C59">
        <w:rPr>
          <w:rFonts w:ascii="Times New Roman" w:eastAsia="Times New Roman" w:hAnsi="Times New Roman" w:cs="Times New Roman"/>
          <w:sz w:val="28"/>
          <w:szCs w:val="28"/>
          <w:lang w:val="ru-RU"/>
        </w:rPr>
        <w:t xml:space="preserve"> </w:t>
      </w:r>
      <w:r w:rsidRPr="00BF6C59">
        <w:rPr>
          <w:rFonts w:ascii="Times New Roman" w:eastAsia="Times New Roman" w:hAnsi="Times New Roman" w:cs="Times New Roman"/>
          <w:sz w:val="28"/>
          <w:szCs w:val="28"/>
        </w:rPr>
        <w:t>limiting</w:t>
      </w:r>
      <w:r w:rsidRPr="00BF6C59">
        <w:rPr>
          <w:rFonts w:ascii="Times New Roman" w:eastAsia="Times New Roman" w:hAnsi="Times New Roman" w:cs="Times New Roman"/>
          <w:sz w:val="28"/>
          <w:szCs w:val="28"/>
          <w:lang w:val="ru-RU"/>
        </w:rPr>
        <w:t xml:space="preserve"> та валідації запитів;</w:t>
      </w:r>
    </w:p>
    <w:p w:rsidR="00BF6C59" w:rsidRPr="00BF6C59" w:rsidRDefault="00BF6C59" w:rsidP="002A544B">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r w:rsidRPr="00BF6C59">
        <w:rPr>
          <w:rFonts w:ascii="Times New Roman" w:eastAsia="Times New Roman" w:hAnsi="Times New Roman" w:cs="Times New Roman"/>
          <w:sz w:val="28"/>
          <w:szCs w:val="28"/>
          <w:lang w:val="ru-RU"/>
        </w:rPr>
        <w:t xml:space="preserve">впроваджувати механізми аутентифікації з </w:t>
      </w:r>
      <w:r w:rsidRPr="00BF6C59">
        <w:rPr>
          <w:rFonts w:ascii="Times New Roman" w:eastAsia="Times New Roman" w:hAnsi="Times New Roman" w:cs="Times New Roman"/>
          <w:sz w:val="28"/>
          <w:szCs w:val="28"/>
        </w:rPr>
        <w:t>JWT</w:t>
      </w:r>
      <w:r w:rsidRPr="00BF6C59">
        <w:rPr>
          <w:rFonts w:ascii="Times New Roman" w:eastAsia="Times New Roman" w:hAnsi="Times New Roman" w:cs="Times New Roman"/>
          <w:sz w:val="28"/>
          <w:szCs w:val="28"/>
          <w:lang w:val="ru-RU"/>
        </w:rPr>
        <w:t xml:space="preserve"> і контролювати доступ до приватних маршрутів;</w:t>
      </w:r>
    </w:p>
    <w:p w:rsidR="00BF6C59" w:rsidRPr="00BF6C59" w:rsidRDefault="00BF6C59" w:rsidP="002A544B">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r w:rsidRPr="00BF6C59">
        <w:rPr>
          <w:rFonts w:ascii="Times New Roman" w:eastAsia="Times New Roman" w:hAnsi="Times New Roman" w:cs="Times New Roman"/>
          <w:sz w:val="28"/>
          <w:szCs w:val="28"/>
          <w:lang w:val="ru-RU"/>
        </w:rPr>
        <w:t>використовувати алгоритми шифрування для забезпечення конфіденційності даних.</w:t>
      </w:r>
    </w:p>
    <w:p w:rsidR="00BF6C59" w:rsidRPr="00BF6C59" w:rsidRDefault="00BF6C59" w:rsidP="002A544B">
      <w:pPr>
        <w:spacing w:before="100" w:beforeAutospacing="1" w:after="100" w:afterAutospacing="1" w:line="360" w:lineRule="auto"/>
        <w:jc w:val="both"/>
        <w:rPr>
          <w:rFonts w:ascii="Times New Roman" w:eastAsia="Times New Roman" w:hAnsi="Times New Roman" w:cs="Times New Roman"/>
          <w:sz w:val="28"/>
          <w:szCs w:val="28"/>
          <w:lang w:val="ru-RU"/>
        </w:rPr>
      </w:pPr>
      <w:r w:rsidRPr="00BF6C59">
        <w:rPr>
          <w:rFonts w:ascii="Times New Roman" w:eastAsia="Times New Roman" w:hAnsi="Times New Roman" w:cs="Times New Roman"/>
          <w:sz w:val="28"/>
          <w:szCs w:val="28"/>
          <w:lang w:val="ru-RU"/>
        </w:rPr>
        <w:t>Практична цінність цієї роботи полягає в розвитку ключових компетенцій, які виходять за межі простої розробки функціоналу. Студенти оволодівають інструментами, що дозволяють робити веб-застосунки швидкими, стійкими до навантажень і безпечними для користувачів. Ці знання є фундаментом для подальшого професійного зростання, оскільки оптимізація та безпека є одними з найважливіших вимог у сучасній веб-розробці.</w:t>
      </w:r>
    </w:p>
    <w:p w:rsidR="002B7B82" w:rsidRPr="002A544B" w:rsidRDefault="002B7B82" w:rsidP="002A544B">
      <w:pPr>
        <w:spacing w:line="360" w:lineRule="auto"/>
        <w:jc w:val="both"/>
        <w:rPr>
          <w:rFonts w:ascii="Times New Roman" w:hAnsi="Times New Roman" w:cs="Times New Roman"/>
          <w:color w:val="262626" w:themeColor="text1" w:themeTint="D9"/>
          <w:sz w:val="28"/>
          <w:szCs w:val="28"/>
          <w:lang w:val="ru-RU"/>
        </w:rPr>
      </w:pP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lastRenderedPageBreak/>
        <w:t>1. Мета та результати навчання</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навчитися оптимізовувати продуктивність фронтенду та бекенду, налаштовувати захист API від DDoS та несанкціонованих запитів, а також реалізовувати шифрування даних та аутентифікацію за допомогою JWT.</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Після виконання роботи студент повинен уміти: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аналізувати продуктивність веб-застосунків;</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виконувати оптимізацію швидкодії фронтенду та бекенду;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захищати API від DDoS і несанкціонованих запитів;</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шифрувати дані та працювати з JWT токенами.</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2. Короткі теоретичні відомості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Оптимізація фронтенду: мінімізація ресурсів, кешування, lazy loading.</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Оптимізація бекенду: зменшення часу відповіді API, використання кешу на стороні сервера.</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Захист API: використання rate limiting, валідація запитів, захист від brute-force атак.</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JWT (JSON Web Token): метод передачі зашифрованих даних між клієнтом та сервером.</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Шифрування даних: використання алгоритмів AES, RSA тощо.</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3. Оптимізація бекенду (Node.js + Express)</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express = require('express');</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const compression = require('compression');</w:t>
      </w:r>
      <w:r w:rsidRPr="0001463F">
        <w:rPr>
          <w:rFonts w:ascii="Times New Roman" w:hAnsi="Times New Roman" w:cs="Times New Roman"/>
          <w:color w:val="262626" w:themeColor="text1" w:themeTint="D9"/>
          <w:sz w:val="28"/>
          <w:szCs w:val="28"/>
          <w:lang w:val="uk-UA"/>
        </w:rPr>
        <w:br/>
        <w:t>const helmet = require('helmet');</w:t>
      </w:r>
      <w:r w:rsidRPr="0001463F">
        <w:rPr>
          <w:rFonts w:ascii="Times New Roman" w:hAnsi="Times New Roman" w:cs="Times New Roman"/>
          <w:color w:val="262626" w:themeColor="text1" w:themeTint="D9"/>
          <w:sz w:val="28"/>
          <w:szCs w:val="28"/>
          <w:lang w:val="uk-UA"/>
        </w:rPr>
        <w:br/>
        <w:t>const app = express();</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Увімкнення стиснення відповідей</w:t>
      </w:r>
      <w:r w:rsidRPr="0001463F">
        <w:rPr>
          <w:rFonts w:ascii="Times New Roman" w:hAnsi="Times New Roman" w:cs="Times New Roman"/>
          <w:color w:val="262626" w:themeColor="text1" w:themeTint="D9"/>
          <w:sz w:val="28"/>
          <w:szCs w:val="28"/>
          <w:lang w:val="uk-UA"/>
        </w:rPr>
        <w:br/>
        <w:t>app.use(compression());</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Захист заголовків HTTP</w:t>
      </w:r>
      <w:r w:rsidRPr="0001463F">
        <w:rPr>
          <w:rFonts w:ascii="Times New Roman" w:hAnsi="Times New Roman" w:cs="Times New Roman"/>
          <w:color w:val="262626" w:themeColor="text1" w:themeTint="D9"/>
          <w:sz w:val="28"/>
          <w:szCs w:val="28"/>
          <w:lang w:val="uk-UA"/>
        </w:rPr>
        <w:br/>
        <w:t>app.use(helmet());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app.get('/', (req, res) =&gt; {</w:t>
      </w:r>
      <w:r w:rsidRPr="0001463F">
        <w:rPr>
          <w:rFonts w:ascii="Times New Roman" w:hAnsi="Times New Roman" w:cs="Times New Roman"/>
          <w:color w:val="262626" w:themeColor="text1" w:themeTint="D9"/>
          <w:sz w:val="28"/>
          <w:szCs w:val="28"/>
          <w:lang w:val="uk-UA"/>
        </w:rPr>
        <w:br/>
        <w:t xml:space="preserve">    res.send('Оптимізований сервер працює!');</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app.listen(3000, () =&gt; console.log('Server running on port 3000'));</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4. Захист API за допомогою rate limiting</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rateLimit = require('express-rate-limit');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const limiter = rateLimit({</w:t>
      </w:r>
      <w:r w:rsidRPr="0001463F">
        <w:rPr>
          <w:rFonts w:ascii="Times New Roman" w:hAnsi="Times New Roman" w:cs="Times New Roman"/>
          <w:color w:val="262626" w:themeColor="text1" w:themeTint="D9"/>
          <w:sz w:val="28"/>
          <w:szCs w:val="28"/>
          <w:lang w:val="uk-UA"/>
        </w:rPr>
        <w:br/>
        <w:t xml:space="preserve">    windowMs: 15 * 60 * 1000, // 15 хвилин</w:t>
      </w:r>
      <w:r w:rsidRPr="0001463F">
        <w:rPr>
          <w:rFonts w:ascii="Times New Roman" w:hAnsi="Times New Roman" w:cs="Times New Roman"/>
          <w:color w:val="262626" w:themeColor="text1" w:themeTint="D9"/>
          <w:sz w:val="28"/>
          <w:szCs w:val="28"/>
          <w:lang w:val="uk-UA"/>
        </w:rPr>
        <w:br/>
        <w:t xml:space="preserve">    max: 100, // максимум 100 запитів</w:t>
      </w:r>
      <w:r w:rsidRPr="0001463F">
        <w:rPr>
          <w:rFonts w:ascii="Times New Roman" w:hAnsi="Times New Roman" w:cs="Times New Roman"/>
          <w:color w:val="262626" w:themeColor="text1" w:themeTint="D9"/>
          <w:sz w:val="28"/>
          <w:szCs w:val="28"/>
          <w:lang w:val="uk-UA"/>
        </w:rPr>
        <w:br/>
        <w:t xml:space="preserve">    message: 'Занадто багато запитів з цього IP, спробуйте пізніше.'</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app.use('/api/', limiter);</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5. Приклад аутентифікації з JWT (Node.js)</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const jwt = require('jsonwebtoken');</w:t>
      </w:r>
      <w:r w:rsidRPr="0001463F">
        <w:rPr>
          <w:rFonts w:ascii="Times New Roman" w:hAnsi="Times New Roman" w:cs="Times New Roman"/>
          <w:color w:val="262626" w:themeColor="text1" w:themeTint="D9"/>
          <w:sz w:val="28"/>
          <w:szCs w:val="28"/>
          <w:lang w:val="uk-UA"/>
        </w:rPr>
        <w:br/>
        <w:t>const SECRET_KEY = 'mysecret';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Створення токена</w:t>
      </w:r>
      <w:r w:rsidRPr="0001463F">
        <w:rPr>
          <w:rFonts w:ascii="Times New Roman" w:hAnsi="Times New Roman" w:cs="Times New Roman"/>
          <w:color w:val="262626" w:themeColor="text1" w:themeTint="D9"/>
          <w:sz w:val="28"/>
          <w:szCs w:val="28"/>
          <w:lang w:val="uk-UA"/>
        </w:rPr>
        <w:br/>
        <w:t>app.post('/login', (req, res) =&gt; {</w:t>
      </w:r>
      <w:r w:rsidRPr="0001463F">
        <w:rPr>
          <w:rFonts w:ascii="Times New Roman" w:hAnsi="Times New Roman" w:cs="Times New Roman"/>
          <w:color w:val="262626" w:themeColor="text1" w:themeTint="D9"/>
          <w:sz w:val="28"/>
          <w:szCs w:val="28"/>
          <w:lang w:val="uk-UA"/>
        </w:rPr>
        <w:br/>
        <w:t xml:space="preserve">    const { username } = req.body;</w:t>
      </w:r>
      <w:r w:rsidRPr="0001463F">
        <w:rPr>
          <w:rFonts w:ascii="Times New Roman" w:hAnsi="Times New Roman" w:cs="Times New Roman"/>
          <w:color w:val="262626" w:themeColor="text1" w:themeTint="D9"/>
          <w:sz w:val="28"/>
          <w:szCs w:val="28"/>
          <w:lang w:val="uk-UA"/>
        </w:rPr>
        <w:br/>
        <w:t xml:space="preserve">    const token = jwt.sign({ username }, SECRET_KEY, { expiresIn: '1h' });</w:t>
      </w:r>
      <w:r w:rsidRPr="0001463F">
        <w:rPr>
          <w:rFonts w:ascii="Times New Roman" w:hAnsi="Times New Roman" w:cs="Times New Roman"/>
          <w:color w:val="262626" w:themeColor="text1" w:themeTint="D9"/>
          <w:sz w:val="28"/>
          <w:szCs w:val="28"/>
          <w:lang w:val="uk-UA"/>
        </w:rPr>
        <w:br/>
        <w:t xml:space="preserve">    res.json({ token });</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 Перевірка токена</w:t>
      </w:r>
      <w:r w:rsidRPr="0001463F">
        <w:rPr>
          <w:rFonts w:ascii="Times New Roman" w:hAnsi="Times New Roman" w:cs="Times New Roman"/>
          <w:color w:val="262626" w:themeColor="text1" w:themeTint="D9"/>
          <w:sz w:val="28"/>
          <w:szCs w:val="28"/>
          <w:lang w:val="uk-UA"/>
        </w:rPr>
        <w:br/>
        <w:t>function authenticateToken(req, res, next) {</w:t>
      </w:r>
      <w:r w:rsidRPr="0001463F">
        <w:rPr>
          <w:rFonts w:ascii="Times New Roman" w:hAnsi="Times New Roman" w:cs="Times New Roman"/>
          <w:color w:val="262626" w:themeColor="text1" w:themeTint="D9"/>
          <w:sz w:val="28"/>
          <w:szCs w:val="28"/>
          <w:lang w:val="uk-UA"/>
        </w:rPr>
        <w:br/>
        <w:t xml:space="preserve">    const token = req.headers['authorization'];</w:t>
      </w:r>
      <w:r w:rsidRPr="0001463F">
        <w:rPr>
          <w:rFonts w:ascii="Times New Roman" w:hAnsi="Times New Roman" w:cs="Times New Roman"/>
          <w:color w:val="262626" w:themeColor="text1" w:themeTint="D9"/>
          <w:sz w:val="28"/>
          <w:szCs w:val="28"/>
          <w:lang w:val="uk-UA"/>
        </w:rPr>
        <w:br/>
        <w:t xml:space="preserve">    if (!token) return res.sendStatus(403);</w:t>
      </w:r>
      <w:r w:rsidRPr="0001463F">
        <w:rPr>
          <w:rFonts w:ascii="Times New Roman" w:hAnsi="Times New Roman" w:cs="Times New Roman"/>
          <w:color w:val="262626" w:themeColor="text1" w:themeTint="D9"/>
          <w:sz w:val="28"/>
          <w:szCs w:val="28"/>
          <w:lang w:val="uk-UA"/>
        </w:rPr>
        <w:br/>
        <w:t xml:space="preserve">    jwt.verify(token, SECRET_KEY, (err, user) =&gt; {</w:t>
      </w:r>
      <w:r w:rsidRPr="0001463F">
        <w:rPr>
          <w:rFonts w:ascii="Times New Roman" w:hAnsi="Times New Roman" w:cs="Times New Roman"/>
          <w:color w:val="262626" w:themeColor="text1" w:themeTint="D9"/>
          <w:sz w:val="28"/>
          <w:szCs w:val="28"/>
          <w:lang w:val="uk-UA"/>
        </w:rPr>
        <w:br/>
        <w:t xml:space="preserve">        if (err) return res.sendStatus(403);</w:t>
      </w:r>
      <w:r w:rsidRPr="0001463F">
        <w:rPr>
          <w:rFonts w:ascii="Times New Roman" w:hAnsi="Times New Roman" w:cs="Times New Roman"/>
          <w:color w:val="262626" w:themeColor="text1" w:themeTint="D9"/>
          <w:sz w:val="28"/>
          <w:szCs w:val="28"/>
          <w:lang w:val="uk-UA"/>
        </w:rPr>
        <w:br/>
        <w:t xml:space="preserve">        req.user = user;</w:t>
      </w:r>
      <w:r w:rsidRPr="0001463F">
        <w:rPr>
          <w:rFonts w:ascii="Times New Roman" w:hAnsi="Times New Roman" w:cs="Times New Roman"/>
          <w:color w:val="262626" w:themeColor="text1" w:themeTint="D9"/>
          <w:sz w:val="28"/>
          <w:szCs w:val="28"/>
          <w:lang w:val="uk-UA"/>
        </w:rPr>
        <w:br/>
        <w:t xml:space="preserve">        next();</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app.get('/protected', authenticateToken, (req, res) =&gt; {</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t xml:space="preserve">    res.send(`Привіт, ${req.user.username}, ви авторизовані!`);</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6. Завдання до виконання</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Проаналізувати продуктивність власного застосунку.</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Оптимізувати фронтенд: мінімізація ресурсів, використання кешу.</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Оптимізувати бекенд: додати стиснення, кешування, шифрування.</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Захистити API від надмірних запитів за допомогою rate limiting.</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Реалізувати аутентифікацію з JWT та захист приватних маршрутів.</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Підготувати звіт із кодом і результатами тестування.</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7. Вимоги до звіту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Титульна сторінка.</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роботи та використані методи оптимізації.</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Код оптимізації фронтенду та бекенду.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Код реалізації JWT та захисту 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Скріншоти результатів тестування.</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Висновки.</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8. Питання до захисту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Які основні методи оптимізації фронтенду та бекенду?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таке rate limiting і навіщо його застосовують?</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Що таке JWT та як він працює?</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Які алгоритми шифрування можна використовувати у веб-додатках?</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протестувати захищені маршрути API?</w:t>
      </w:r>
    </w:p>
    <w:p w:rsidR="002B7B82" w:rsidRPr="0001463F" w:rsidRDefault="002B7B82"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b/>
          <w:color w:val="262626" w:themeColor="text1" w:themeTint="D9"/>
          <w:sz w:val="28"/>
          <w:szCs w:val="28"/>
          <w:lang w:val="uk-UA"/>
        </w:rPr>
        <w:lastRenderedPageBreak/>
        <w:t>Лабораторна робота №12</w:t>
      </w:r>
    </w:p>
    <w:p w:rsidR="002B7B82" w:rsidRPr="0001463F" w:rsidRDefault="002B7B82" w:rsidP="0001463F">
      <w:pPr>
        <w:spacing w:line="360" w:lineRule="auto"/>
        <w:jc w:val="center"/>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«Підсумковий проєкт</w:t>
      </w:r>
      <w:r w:rsidR="00C54360" w:rsidRPr="00732EFE">
        <w:rPr>
          <w:rFonts w:ascii="Times New Roman" w:eastAsia="Times New Roman" w:hAnsi="Times New Roman" w:cs="Times New Roman"/>
          <w:color w:val="222222"/>
          <w:sz w:val="28"/>
          <w:szCs w:val="28"/>
          <w:lang w:val="ru-RU"/>
        </w:rPr>
        <w:t>: розробка, документування та презентація</w:t>
      </w:r>
      <w:r w:rsidRPr="0001463F">
        <w:rPr>
          <w:rFonts w:ascii="Times New Roman" w:hAnsi="Times New Roman" w:cs="Times New Roman"/>
          <w:color w:val="262626" w:themeColor="text1" w:themeTint="D9"/>
          <w:sz w:val="28"/>
          <w:szCs w:val="28"/>
          <w:lang w:val="uk-UA"/>
        </w:rPr>
        <w:t>»</w:t>
      </w:r>
    </w:p>
    <w:p w:rsidR="002A544B" w:rsidRPr="002A544B" w:rsidRDefault="002A544B" w:rsidP="002A544B">
      <w:pPr>
        <w:spacing w:before="100" w:beforeAutospacing="1" w:after="100" w:afterAutospacing="1" w:line="360" w:lineRule="auto"/>
        <w:jc w:val="both"/>
        <w:rPr>
          <w:rFonts w:ascii="Times New Roman" w:eastAsia="Times New Roman" w:hAnsi="Times New Roman" w:cs="Times New Roman"/>
          <w:sz w:val="28"/>
          <w:szCs w:val="28"/>
          <w:lang w:val="uk-UA"/>
        </w:rPr>
      </w:pPr>
      <w:r w:rsidRPr="002A544B">
        <w:rPr>
          <w:rFonts w:ascii="Times New Roman" w:eastAsia="Times New Roman" w:hAnsi="Times New Roman" w:cs="Times New Roman"/>
          <w:b/>
          <w:bCs/>
          <w:sz w:val="28"/>
          <w:szCs w:val="28"/>
          <w:lang w:val="uk-UA"/>
        </w:rPr>
        <w:t>Вступ.</w:t>
      </w:r>
      <w:r w:rsidRPr="002A544B">
        <w:rPr>
          <w:rFonts w:ascii="Times New Roman" w:eastAsia="Times New Roman" w:hAnsi="Times New Roman" w:cs="Times New Roman"/>
          <w:sz w:val="28"/>
          <w:szCs w:val="28"/>
          <w:lang w:val="uk-UA"/>
        </w:rPr>
        <w:t xml:space="preserve"> Дванадцята лабораторна робота дисципліни </w:t>
      </w:r>
      <w:r w:rsidRPr="002A544B">
        <w:rPr>
          <w:rFonts w:ascii="Times New Roman" w:eastAsia="Times New Roman" w:hAnsi="Times New Roman" w:cs="Times New Roman"/>
          <w:i/>
          <w:iCs/>
          <w:sz w:val="28"/>
          <w:szCs w:val="28"/>
          <w:lang w:val="uk-UA"/>
        </w:rPr>
        <w:t>«</w:t>
      </w:r>
      <w:r w:rsidRPr="002A544B">
        <w:rPr>
          <w:rFonts w:ascii="Times New Roman" w:eastAsia="Times New Roman" w:hAnsi="Times New Roman" w:cs="Times New Roman"/>
          <w:i/>
          <w:iCs/>
          <w:sz w:val="28"/>
          <w:szCs w:val="28"/>
        </w:rPr>
        <w:t>Web</w:t>
      </w:r>
      <w:r w:rsidRPr="002A544B">
        <w:rPr>
          <w:rFonts w:ascii="Times New Roman" w:eastAsia="Times New Roman" w:hAnsi="Times New Roman" w:cs="Times New Roman"/>
          <w:i/>
          <w:iCs/>
          <w:sz w:val="28"/>
          <w:szCs w:val="28"/>
          <w:lang w:val="uk-UA"/>
        </w:rPr>
        <w:t>-базовані інтелектуальні додатки та сервіси»</w:t>
      </w:r>
      <w:r w:rsidRPr="002A544B">
        <w:rPr>
          <w:rFonts w:ascii="Times New Roman" w:eastAsia="Times New Roman" w:hAnsi="Times New Roman" w:cs="Times New Roman"/>
          <w:sz w:val="28"/>
          <w:szCs w:val="28"/>
          <w:lang w:val="uk-UA"/>
        </w:rPr>
        <w:t xml:space="preserve"> є підсумковим проєктом курсу. Вона узагальнює всі знання й навички, набуті під час виконання попередніх робіт, і передбачає створення повноцінного веб-застосунку з інтеграцією сучасних технологій.</w:t>
      </w:r>
    </w:p>
    <w:p w:rsidR="002A544B" w:rsidRPr="002A544B" w:rsidRDefault="002A544B" w:rsidP="002A544B">
      <w:pPr>
        <w:spacing w:before="100" w:beforeAutospacing="1" w:after="100" w:afterAutospacing="1" w:line="360" w:lineRule="auto"/>
        <w:jc w:val="both"/>
        <w:rPr>
          <w:rFonts w:ascii="Times New Roman" w:eastAsia="Times New Roman" w:hAnsi="Times New Roman" w:cs="Times New Roman"/>
          <w:sz w:val="28"/>
          <w:szCs w:val="28"/>
          <w:lang w:val="ru-RU"/>
        </w:rPr>
      </w:pPr>
      <w:r w:rsidRPr="002A544B">
        <w:rPr>
          <w:rFonts w:ascii="Times New Roman" w:eastAsia="Times New Roman" w:hAnsi="Times New Roman" w:cs="Times New Roman"/>
          <w:sz w:val="28"/>
          <w:szCs w:val="28"/>
          <w:lang w:val="ru-RU"/>
        </w:rPr>
        <w:t xml:space="preserve">Основна мета роботи — сформувати у студентів комплексне розуміння процесу розробки від ідеї до деплою. Це включає вибір архітектури (моноліт або мікросервіси), побудову клієнтської та серверної частини, підключення бази даних, інтеграцію зовнішніх </w:t>
      </w:r>
      <w:r w:rsidRPr="002A544B">
        <w:rPr>
          <w:rFonts w:ascii="Times New Roman" w:eastAsia="Times New Roman" w:hAnsi="Times New Roman" w:cs="Times New Roman"/>
          <w:sz w:val="28"/>
          <w:szCs w:val="28"/>
        </w:rPr>
        <w:t>API</w:t>
      </w:r>
      <w:r w:rsidRPr="002A544B">
        <w:rPr>
          <w:rFonts w:ascii="Times New Roman" w:eastAsia="Times New Roman" w:hAnsi="Times New Roman" w:cs="Times New Roman"/>
          <w:sz w:val="28"/>
          <w:szCs w:val="28"/>
          <w:lang w:val="ru-RU"/>
        </w:rPr>
        <w:t xml:space="preserve"> та реалізацію безпеки й авторизації. Окрім технічної реалізації, важливим є документування </w:t>
      </w:r>
      <w:r w:rsidRPr="002A544B">
        <w:rPr>
          <w:rFonts w:ascii="Times New Roman" w:eastAsia="Times New Roman" w:hAnsi="Times New Roman" w:cs="Times New Roman"/>
          <w:sz w:val="28"/>
          <w:szCs w:val="28"/>
        </w:rPr>
        <w:t>API</w:t>
      </w:r>
      <w:r w:rsidRPr="002A544B">
        <w:rPr>
          <w:rFonts w:ascii="Times New Roman" w:eastAsia="Times New Roman" w:hAnsi="Times New Roman" w:cs="Times New Roman"/>
          <w:sz w:val="28"/>
          <w:szCs w:val="28"/>
          <w:lang w:val="ru-RU"/>
        </w:rPr>
        <w:t xml:space="preserve"> та підготовка презентації результатів.</w:t>
      </w:r>
    </w:p>
    <w:p w:rsidR="002A544B" w:rsidRPr="002A544B" w:rsidRDefault="002A544B" w:rsidP="002A544B">
      <w:pPr>
        <w:spacing w:before="100" w:beforeAutospacing="1" w:after="100" w:afterAutospacing="1" w:line="360" w:lineRule="auto"/>
        <w:jc w:val="both"/>
        <w:rPr>
          <w:rFonts w:ascii="Times New Roman" w:eastAsia="Times New Roman" w:hAnsi="Times New Roman" w:cs="Times New Roman"/>
          <w:sz w:val="28"/>
          <w:szCs w:val="28"/>
          <w:lang w:val="ru-RU"/>
        </w:rPr>
      </w:pPr>
      <w:r w:rsidRPr="002A544B">
        <w:rPr>
          <w:rFonts w:ascii="Times New Roman" w:eastAsia="Times New Roman" w:hAnsi="Times New Roman" w:cs="Times New Roman"/>
          <w:sz w:val="28"/>
          <w:szCs w:val="28"/>
          <w:lang w:val="ru-RU"/>
        </w:rPr>
        <w:t>У процесі виконання підсумкового проєкту студенти навчаться:</w:t>
      </w:r>
    </w:p>
    <w:p w:rsidR="002A544B" w:rsidRPr="002A544B" w:rsidRDefault="002A544B" w:rsidP="002A544B">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val="ru-RU"/>
        </w:rPr>
      </w:pPr>
      <w:r w:rsidRPr="002A544B">
        <w:rPr>
          <w:rFonts w:ascii="Times New Roman" w:eastAsia="Times New Roman" w:hAnsi="Times New Roman" w:cs="Times New Roman"/>
          <w:sz w:val="28"/>
          <w:szCs w:val="28"/>
          <w:lang w:val="ru-RU"/>
        </w:rPr>
        <w:t>розробляти архітектуру веб-застосунків різних типів (монолітні та мікросервісні);</w:t>
      </w:r>
    </w:p>
    <w:p w:rsidR="002A544B" w:rsidRPr="002A544B" w:rsidRDefault="002A544B" w:rsidP="002A544B">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val="ru-RU"/>
        </w:rPr>
      </w:pPr>
      <w:r w:rsidRPr="002A544B">
        <w:rPr>
          <w:rFonts w:ascii="Times New Roman" w:eastAsia="Times New Roman" w:hAnsi="Times New Roman" w:cs="Times New Roman"/>
          <w:sz w:val="28"/>
          <w:szCs w:val="28"/>
          <w:lang w:val="ru-RU"/>
        </w:rPr>
        <w:t xml:space="preserve">поєднувати фронтенд, бекенд, базу даних і зовнішні </w:t>
      </w:r>
      <w:r w:rsidRPr="002A544B">
        <w:rPr>
          <w:rFonts w:ascii="Times New Roman" w:eastAsia="Times New Roman" w:hAnsi="Times New Roman" w:cs="Times New Roman"/>
          <w:sz w:val="28"/>
          <w:szCs w:val="28"/>
        </w:rPr>
        <w:t>API</w:t>
      </w:r>
      <w:r w:rsidRPr="002A544B">
        <w:rPr>
          <w:rFonts w:ascii="Times New Roman" w:eastAsia="Times New Roman" w:hAnsi="Times New Roman" w:cs="Times New Roman"/>
          <w:sz w:val="28"/>
          <w:szCs w:val="28"/>
          <w:lang w:val="ru-RU"/>
        </w:rPr>
        <w:t xml:space="preserve"> в єдину систему;</w:t>
      </w:r>
    </w:p>
    <w:p w:rsidR="002A544B" w:rsidRPr="002A544B" w:rsidRDefault="002A544B" w:rsidP="002A544B">
      <w:pPr>
        <w:numPr>
          <w:ilvl w:val="0"/>
          <w:numId w:val="23"/>
        </w:numPr>
        <w:spacing w:before="100" w:beforeAutospacing="1" w:after="100" w:afterAutospacing="1" w:line="360" w:lineRule="auto"/>
        <w:jc w:val="both"/>
        <w:rPr>
          <w:rFonts w:ascii="Times New Roman" w:eastAsia="Times New Roman" w:hAnsi="Times New Roman" w:cs="Times New Roman"/>
          <w:sz w:val="28"/>
          <w:szCs w:val="28"/>
        </w:rPr>
      </w:pPr>
      <w:r w:rsidRPr="002A544B">
        <w:rPr>
          <w:rFonts w:ascii="Times New Roman" w:eastAsia="Times New Roman" w:hAnsi="Times New Roman" w:cs="Times New Roman"/>
          <w:sz w:val="28"/>
          <w:szCs w:val="28"/>
          <w:lang w:val="ru-RU"/>
        </w:rPr>
        <w:t xml:space="preserve">документувати </w:t>
      </w:r>
      <w:r w:rsidRPr="002A544B">
        <w:rPr>
          <w:rFonts w:ascii="Times New Roman" w:eastAsia="Times New Roman" w:hAnsi="Times New Roman" w:cs="Times New Roman"/>
          <w:sz w:val="28"/>
          <w:szCs w:val="28"/>
        </w:rPr>
        <w:t>REST</w:t>
      </w:r>
      <w:r w:rsidRPr="002A544B">
        <w:rPr>
          <w:rFonts w:ascii="Times New Roman" w:eastAsia="Times New Roman" w:hAnsi="Times New Roman" w:cs="Times New Roman"/>
          <w:sz w:val="28"/>
          <w:szCs w:val="28"/>
          <w:lang w:val="ru-RU"/>
        </w:rPr>
        <w:t xml:space="preserve"> або </w:t>
      </w:r>
      <w:r w:rsidRPr="002A544B">
        <w:rPr>
          <w:rFonts w:ascii="Times New Roman" w:eastAsia="Times New Roman" w:hAnsi="Times New Roman" w:cs="Times New Roman"/>
          <w:sz w:val="28"/>
          <w:szCs w:val="28"/>
        </w:rPr>
        <w:t>GraphQL</w:t>
      </w:r>
      <w:r w:rsidRPr="002A544B">
        <w:rPr>
          <w:rFonts w:ascii="Times New Roman" w:eastAsia="Times New Roman" w:hAnsi="Times New Roman" w:cs="Times New Roman"/>
          <w:sz w:val="28"/>
          <w:szCs w:val="28"/>
          <w:lang w:val="ru-RU"/>
        </w:rPr>
        <w:t xml:space="preserve"> </w:t>
      </w:r>
      <w:r w:rsidRPr="002A544B">
        <w:rPr>
          <w:rFonts w:ascii="Times New Roman" w:eastAsia="Times New Roman" w:hAnsi="Times New Roman" w:cs="Times New Roman"/>
          <w:sz w:val="28"/>
          <w:szCs w:val="28"/>
        </w:rPr>
        <w:t>API</w:t>
      </w:r>
      <w:r w:rsidRPr="002A544B">
        <w:rPr>
          <w:rFonts w:ascii="Times New Roman" w:eastAsia="Times New Roman" w:hAnsi="Times New Roman" w:cs="Times New Roman"/>
          <w:sz w:val="28"/>
          <w:szCs w:val="28"/>
          <w:lang w:val="ru-RU"/>
        </w:rPr>
        <w:t xml:space="preserve"> за допомогою </w:t>
      </w:r>
      <w:r w:rsidRPr="002A544B">
        <w:rPr>
          <w:rFonts w:ascii="Times New Roman" w:eastAsia="Times New Roman" w:hAnsi="Times New Roman" w:cs="Times New Roman"/>
          <w:sz w:val="28"/>
          <w:szCs w:val="28"/>
        </w:rPr>
        <w:t>Swagger/OpenAPI;</w:t>
      </w:r>
    </w:p>
    <w:p w:rsidR="002A544B" w:rsidRPr="002A544B" w:rsidRDefault="002A544B" w:rsidP="002A544B">
      <w:pPr>
        <w:numPr>
          <w:ilvl w:val="0"/>
          <w:numId w:val="23"/>
        </w:numPr>
        <w:spacing w:before="100" w:beforeAutospacing="1" w:after="100" w:afterAutospacing="1" w:line="360" w:lineRule="auto"/>
        <w:jc w:val="both"/>
        <w:rPr>
          <w:rFonts w:ascii="Times New Roman" w:eastAsia="Times New Roman" w:hAnsi="Times New Roman" w:cs="Times New Roman"/>
          <w:sz w:val="28"/>
          <w:szCs w:val="28"/>
        </w:rPr>
      </w:pPr>
      <w:r w:rsidRPr="002A544B">
        <w:rPr>
          <w:rFonts w:ascii="Times New Roman" w:eastAsia="Times New Roman" w:hAnsi="Times New Roman" w:cs="Times New Roman"/>
          <w:sz w:val="28"/>
          <w:szCs w:val="28"/>
          <w:lang w:val="ru-RU"/>
        </w:rPr>
        <w:t xml:space="preserve">автоматизувати деплой у хмарі за допомогою </w:t>
      </w:r>
      <w:r w:rsidRPr="002A544B">
        <w:rPr>
          <w:rFonts w:ascii="Times New Roman" w:eastAsia="Times New Roman" w:hAnsi="Times New Roman" w:cs="Times New Roman"/>
          <w:sz w:val="28"/>
          <w:szCs w:val="28"/>
        </w:rPr>
        <w:t>CI/CD;</w:t>
      </w:r>
    </w:p>
    <w:p w:rsidR="002A544B" w:rsidRPr="002A544B" w:rsidRDefault="002A544B" w:rsidP="002A544B">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val="ru-RU"/>
        </w:rPr>
      </w:pPr>
      <w:r w:rsidRPr="002A544B">
        <w:rPr>
          <w:rFonts w:ascii="Times New Roman" w:eastAsia="Times New Roman" w:hAnsi="Times New Roman" w:cs="Times New Roman"/>
          <w:sz w:val="28"/>
          <w:szCs w:val="28"/>
          <w:lang w:val="ru-RU"/>
        </w:rPr>
        <w:t>готувати презентаційні матеріали (звіт, діаграми, дашборди, демонстрацію роботи застосунку).</w:t>
      </w:r>
    </w:p>
    <w:p w:rsidR="002B7B82" w:rsidRPr="002A544B" w:rsidRDefault="002A544B" w:rsidP="002A544B">
      <w:pPr>
        <w:spacing w:before="100" w:beforeAutospacing="1" w:after="100" w:afterAutospacing="1" w:line="360" w:lineRule="auto"/>
        <w:jc w:val="both"/>
        <w:rPr>
          <w:rFonts w:ascii="Times New Roman" w:eastAsia="Times New Roman" w:hAnsi="Times New Roman" w:cs="Times New Roman"/>
          <w:sz w:val="28"/>
          <w:szCs w:val="28"/>
          <w:lang w:val="ru-RU"/>
        </w:rPr>
      </w:pPr>
      <w:r w:rsidRPr="002A544B">
        <w:rPr>
          <w:rFonts w:ascii="Times New Roman" w:eastAsia="Times New Roman" w:hAnsi="Times New Roman" w:cs="Times New Roman"/>
          <w:sz w:val="28"/>
          <w:szCs w:val="28"/>
          <w:lang w:val="ru-RU"/>
        </w:rPr>
        <w:lastRenderedPageBreak/>
        <w:t>Практична цінність цієї роботи полягає у тому, що студенти отримують досвід, максимально наближений до реальної розробки у командних і промислових умовах. Виконання підсумкового проєкту формує компетенції, які дозволяють не лише створювати сучасні веб-сервіси, а й документувати та презентувати їх результати, що є важливим аспектом професійної діяльності.</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1. Мета та результати навчання</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Мета: створити повноцінний веб-базований інтелектуальний сервіс, який об'єднує всі вивчені технології, документувати архітектуру рішення, API та підготувати публікацію та презентацію результатів.</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Після виконання роботи студент повинен уміти: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розробляти архітектуру веб-застосунку;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інтегрувати бекенд, фронтенд та базу даних;</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реалізовувати API та документувати його;</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готувати технічну документацію, презентацію та публікацію результатів.</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2. Короткі теоретичні відомості</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Мікросервісна або монолітна архітектура застосунку — залежно від цілей проєкту.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REST та GraphQL API — методи взаємодії фронтенду і бекенду.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Документування API — використання Swagger/OpenAPI для опису маршрутів.</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CI/CD — автоматизація деплою на хмарні сервіси (Heroku, Render, AWS).</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Презентація результатів — підготовка звіту, діаграм, дашбордів та демонстрацій.</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3. Приклад архітектури фінального проєкту</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Frontend (React / Vue / Angular)</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v</w:t>
      </w:r>
      <w:r w:rsidRPr="0001463F">
        <w:rPr>
          <w:rFonts w:ascii="Times New Roman" w:hAnsi="Times New Roman" w:cs="Times New Roman"/>
          <w:color w:val="262626" w:themeColor="text1" w:themeTint="D9"/>
          <w:sz w:val="28"/>
          <w:szCs w:val="28"/>
          <w:lang w:val="uk-UA"/>
        </w:rPr>
        <w:br/>
        <w:t>API Gateway (REST / GraphQL) &lt;---&gt; Authentication (JWT)</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v</w:t>
      </w:r>
      <w:r w:rsidRPr="0001463F">
        <w:rPr>
          <w:rFonts w:ascii="Times New Roman" w:hAnsi="Times New Roman" w:cs="Times New Roman"/>
          <w:color w:val="262626" w:themeColor="text1" w:themeTint="D9"/>
          <w:sz w:val="28"/>
          <w:szCs w:val="28"/>
          <w:lang w:val="uk-UA"/>
        </w:rPr>
        <w:br/>
        <w:t>Backend (Node.js / Flask / Django)</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v</w:t>
      </w:r>
      <w:r w:rsidRPr="0001463F">
        <w:rPr>
          <w:rFonts w:ascii="Times New Roman" w:hAnsi="Times New Roman" w:cs="Times New Roman"/>
          <w:color w:val="262626" w:themeColor="text1" w:themeTint="D9"/>
          <w:sz w:val="28"/>
          <w:szCs w:val="28"/>
          <w:lang w:val="uk-UA"/>
        </w:rPr>
        <w:br/>
        <w:t>Database (PostgreSQL / MongoDB)</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v</w:t>
      </w:r>
      <w:r w:rsidRPr="0001463F">
        <w:rPr>
          <w:rFonts w:ascii="Times New Roman" w:hAnsi="Times New Roman" w:cs="Times New Roman"/>
          <w:color w:val="262626" w:themeColor="text1" w:themeTint="D9"/>
          <w:sz w:val="28"/>
          <w:szCs w:val="28"/>
          <w:lang w:val="uk-UA"/>
        </w:rPr>
        <w:br/>
        <w:t>External APIs (OpenAI, Stripe, Google AI)</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4. Документування API за допомогою Swagger (Node.js + Express)</w:t>
      </w:r>
    </w:p>
    <w:p w:rsidR="002B7B82" w:rsidRPr="0001463F" w:rsidRDefault="002B7B82" w:rsidP="0001463F">
      <w:pPr>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br/>
        <w:t>npm install swagger-ui-express swagger-jsdoc</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const express = require('express');</w:t>
      </w:r>
      <w:r w:rsidRPr="0001463F">
        <w:rPr>
          <w:rFonts w:ascii="Times New Roman" w:hAnsi="Times New Roman" w:cs="Times New Roman"/>
          <w:color w:val="262626" w:themeColor="text1" w:themeTint="D9"/>
          <w:sz w:val="28"/>
          <w:szCs w:val="28"/>
          <w:lang w:val="uk-UA"/>
        </w:rPr>
        <w:br/>
        <w:t>const swaggerUi = require('swagger-ui-express');</w:t>
      </w:r>
      <w:r w:rsidRPr="0001463F">
        <w:rPr>
          <w:rFonts w:ascii="Times New Roman" w:hAnsi="Times New Roman" w:cs="Times New Roman"/>
          <w:color w:val="262626" w:themeColor="text1" w:themeTint="D9"/>
          <w:sz w:val="28"/>
          <w:szCs w:val="28"/>
          <w:lang w:val="uk-UA"/>
        </w:rPr>
        <w:br/>
        <w:t>const swaggerJsdoc = require('swagger-jsdoc');</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lastRenderedPageBreak/>
        <w:br/>
        <w:t>const app = express();</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const swaggerSpec = swaggerJsdoc({</w:t>
      </w:r>
      <w:r w:rsidRPr="0001463F">
        <w:rPr>
          <w:rFonts w:ascii="Times New Roman" w:hAnsi="Times New Roman" w:cs="Times New Roman"/>
          <w:color w:val="262626" w:themeColor="text1" w:themeTint="D9"/>
          <w:sz w:val="28"/>
          <w:szCs w:val="28"/>
          <w:lang w:val="uk-UA"/>
        </w:rPr>
        <w:br/>
        <w:t xml:space="preserve">    definition: {</w:t>
      </w:r>
      <w:r w:rsidRPr="0001463F">
        <w:rPr>
          <w:rFonts w:ascii="Times New Roman" w:hAnsi="Times New Roman" w:cs="Times New Roman"/>
          <w:color w:val="262626" w:themeColor="text1" w:themeTint="D9"/>
          <w:sz w:val="28"/>
          <w:szCs w:val="28"/>
          <w:lang w:val="uk-UA"/>
        </w:rPr>
        <w:br/>
        <w:t xml:space="preserve">        openapi: "3.0.0",</w:t>
      </w:r>
      <w:r w:rsidRPr="0001463F">
        <w:rPr>
          <w:rFonts w:ascii="Times New Roman" w:hAnsi="Times New Roman" w:cs="Times New Roman"/>
          <w:color w:val="262626" w:themeColor="text1" w:themeTint="D9"/>
          <w:sz w:val="28"/>
          <w:szCs w:val="28"/>
          <w:lang w:val="uk-UA"/>
        </w:rPr>
        <w:br/>
        <w:t xml:space="preserve">        info: { title: "Final Project API", version: "1.0.0" },</w:t>
      </w:r>
      <w:r w:rsidRPr="0001463F">
        <w:rPr>
          <w:rFonts w:ascii="Times New Roman" w:hAnsi="Times New Roman" w:cs="Times New Roman"/>
          <w:color w:val="262626" w:themeColor="text1" w:themeTint="D9"/>
          <w:sz w:val="28"/>
          <w:szCs w:val="28"/>
          <w:lang w:val="uk-UA"/>
        </w:rPr>
        <w:br/>
        <w:t xml:space="preserve">    },</w:t>
      </w:r>
      <w:r w:rsidRPr="0001463F">
        <w:rPr>
          <w:rFonts w:ascii="Times New Roman" w:hAnsi="Times New Roman" w:cs="Times New Roman"/>
          <w:color w:val="262626" w:themeColor="text1" w:themeTint="D9"/>
          <w:sz w:val="28"/>
          <w:szCs w:val="28"/>
          <w:lang w:val="uk-UA"/>
        </w:rPr>
        <w:br/>
        <w:t xml:space="preserve">    apis: ["./routes/*.js"],</w:t>
      </w:r>
      <w:r w:rsidRPr="0001463F">
        <w:rPr>
          <w:rFonts w:ascii="Times New Roman" w:hAnsi="Times New Roman" w:cs="Times New Roman"/>
          <w:color w:val="262626" w:themeColor="text1" w:themeTint="D9"/>
          <w:sz w:val="28"/>
          <w:szCs w:val="28"/>
          <w:lang w:val="uk-UA"/>
        </w:rPr>
        <w:br/>
        <w:t>});</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app.use("/api-docs", swaggerUi.serve, swaggerUi.setup(swaggerSpec));</w:t>
      </w:r>
      <w:r w:rsidRPr="0001463F">
        <w:rPr>
          <w:rFonts w:ascii="Times New Roman" w:hAnsi="Times New Roman" w:cs="Times New Roman"/>
          <w:color w:val="262626" w:themeColor="text1" w:themeTint="D9"/>
          <w:sz w:val="28"/>
          <w:szCs w:val="28"/>
          <w:lang w:val="uk-UA"/>
        </w:rPr>
        <w:br/>
      </w:r>
      <w:r w:rsidRPr="0001463F">
        <w:rPr>
          <w:rFonts w:ascii="Times New Roman" w:hAnsi="Times New Roman" w:cs="Times New Roman"/>
          <w:color w:val="262626" w:themeColor="text1" w:themeTint="D9"/>
          <w:sz w:val="28"/>
          <w:szCs w:val="28"/>
          <w:lang w:val="uk-UA"/>
        </w:rPr>
        <w:br/>
        <w:t>app.listen(3000, () =&gt; console.log("Swagger docs available at /api-docs"));</w:t>
      </w:r>
      <w:r w:rsidRPr="0001463F">
        <w:rPr>
          <w:rFonts w:ascii="Times New Roman" w:hAnsi="Times New Roman" w:cs="Times New Roman"/>
          <w:color w:val="262626" w:themeColor="text1" w:themeTint="D9"/>
          <w:sz w:val="28"/>
          <w:szCs w:val="28"/>
          <w:lang w:val="uk-UA"/>
        </w:rPr>
        <w:br/>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5. Завдання до виконання</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Розробити веб-застосунок із використанням сучасних фреймворків.</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Інтегрувати бекенд, фронтенд, базу даних і зовнішні API.</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Створити REST або GraphQL API та задокументувати його.</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Розгорнути проєкт на одній із хмарних платформ (Heroku, Render, AWS).</w:t>
      </w:r>
    </w:p>
    <w:p w:rsidR="002B7B82" w:rsidRPr="0001463F" w:rsidRDefault="002B7B82" w:rsidP="0001463F">
      <w:pPr>
        <w:pStyle w:val="a"/>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Підготувати презентацію та звіт з описом архітектури, API та отриманих результатів.</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6. Вимоги до звіту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Титульна сторінка.</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lastRenderedPageBreak/>
        <w:t>Мета проєкту та опис його архітектури.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Діаграма архітектури (моноліт або мікросервіси).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Документація API (Swagger/OpenAPI).</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Результати тестування та скріншоти роботи застосунку.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Висновки та рекомендації.</w:t>
      </w:r>
    </w:p>
    <w:p w:rsidR="002B7B82" w:rsidRPr="0001463F" w:rsidRDefault="002B7B82" w:rsidP="0001463F">
      <w:pPr>
        <w:pStyle w:val="1"/>
        <w:spacing w:line="360" w:lineRule="auto"/>
        <w:rPr>
          <w:rFonts w:ascii="Times New Roman" w:hAnsi="Times New Roman" w:cs="Times New Roman"/>
          <w:color w:val="262626" w:themeColor="text1" w:themeTint="D9"/>
          <w:lang w:val="uk-UA"/>
        </w:rPr>
      </w:pPr>
      <w:r w:rsidRPr="0001463F">
        <w:rPr>
          <w:rFonts w:ascii="Times New Roman" w:hAnsi="Times New Roman" w:cs="Times New Roman"/>
          <w:color w:val="262626" w:themeColor="text1" w:themeTint="D9"/>
          <w:lang w:val="uk-UA"/>
        </w:rPr>
        <w:t>7. Питання до захисту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Опишіть архітектуру вашого застосунку.</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Які зовнішні API використовувались і як їх інтегрували?</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реалізовано авторизацію та аутентифікацію?</w:t>
      </w:r>
    </w:p>
    <w:p w:rsidR="002B7B82" w:rsidRPr="0001463F"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Які інструменти використані для документування API?</w:t>
      </w:r>
    </w:p>
    <w:p w:rsidR="002B7B82" w:rsidRDefault="002B7B82" w:rsidP="0001463F">
      <w:pPr>
        <w:pStyle w:val="a0"/>
        <w:spacing w:line="360" w:lineRule="auto"/>
        <w:rPr>
          <w:rFonts w:ascii="Times New Roman" w:hAnsi="Times New Roman" w:cs="Times New Roman"/>
          <w:color w:val="262626" w:themeColor="text1" w:themeTint="D9"/>
          <w:sz w:val="28"/>
          <w:szCs w:val="28"/>
          <w:lang w:val="uk-UA"/>
        </w:rPr>
      </w:pPr>
      <w:r w:rsidRPr="0001463F">
        <w:rPr>
          <w:rFonts w:ascii="Times New Roman" w:hAnsi="Times New Roman" w:cs="Times New Roman"/>
          <w:color w:val="262626" w:themeColor="text1" w:themeTint="D9"/>
          <w:sz w:val="28"/>
          <w:szCs w:val="28"/>
          <w:lang w:val="uk-UA"/>
        </w:rPr>
        <w:t>Як виконувалось тестування та деплой застосунку?</w:t>
      </w:r>
    </w:p>
    <w:p w:rsidR="002A544B" w:rsidRPr="0001463F" w:rsidRDefault="002A544B" w:rsidP="002A544B">
      <w:pPr>
        <w:pStyle w:val="a0"/>
        <w:numPr>
          <w:ilvl w:val="0"/>
          <w:numId w:val="0"/>
        </w:numPr>
        <w:spacing w:line="360" w:lineRule="auto"/>
        <w:ind w:left="360"/>
        <w:rPr>
          <w:rFonts w:ascii="Times New Roman" w:hAnsi="Times New Roman" w:cs="Times New Roman"/>
          <w:color w:val="262626" w:themeColor="text1" w:themeTint="D9"/>
          <w:sz w:val="28"/>
          <w:szCs w:val="28"/>
          <w:lang w:val="uk-UA"/>
        </w:rPr>
      </w:pPr>
    </w:p>
    <w:p w:rsidR="002A544B" w:rsidRPr="00C61681" w:rsidRDefault="002A544B" w:rsidP="002A544B">
      <w:pPr>
        <w:pStyle w:val="21"/>
        <w:spacing w:line="360" w:lineRule="auto"/>
        <w:jc w:val="both"/>
        <w:rPr>
          <w:rFonts w:ascii="Times New Roman" w:hAnsi="Times New Roman" w:cs="Times New Roman"/>
          <w:color w:val="262626" w:themeColor="text1" w:themeTint="D9"/>
          <w:sz w:val="28"/>
          <w:szCs w:val="28"/>
          <w:lang w:val="uk-UA"/>
        </w:rPr>
      </w:pPr>
      <w:r w:rsidRPr="00C61681">
        <w:rPr>
          <w:rFonts w:ascii="Times New Roman" w:hAnsi="Times New Roman" w:cs="Times New Roman"/>
          <w:color w:val="262626" w:themeColor="text1" w:themeTint="D9"/>
          <w:sz w:val="28"/>
          <w:szCs w:val="28"/>
          <w:lang w:val="uk-UA"/>
        </w:rPr>
        <w:t>Висновок</w:t>
      </w:r>
    </w:p>
    <w:p w:rsidR="002A544B" w:rsidRPr="00C61681" w:rsidRDefault="002A544B" w:rsidP="002A544B">
      <w:pPr>
        <w:pStyle w:val="affa"/>
        <w:spacing w:line="360" w:lineRule="auto"/>
        <w:jc w:val="both"/>
        <w:rPr>
          <w:color w:val="262626" w:themeColor="text1" w:themeTint="D9"/>
          <w:sz w:val="28"/>
          <w:szCs w:val="28"/>
          <w:lang w:val="uk-UA"/>
        </w:rPr>
      </w:pPr>
      <w:r w:rsidRPr="00C61681">
        <w:rPr>
          <w:color w:val="262626" w:themeColor="text1" w:themeTint="D9"/>
          <w:sz w:val="28"/>
          <w:szCs w:val="28"/>
          <w:lang w:val="uk-UA"/>
        </w:rPr>
        <w:t xml:space="preserve">Виконання лабораторних робіт з дисципліни </w:t>
      </w:r>
      <w:r w:rsidRPr="00C61681">
        <w:rPr>
          <w:rStyle w:val="af9"/>
          <w:color w:val="262626" w:themeColor="text1" w:themeTint="D9"/>
          <w:sz w:val="28"/>
          <w:szCs w:val="28"/>
          <w:lang w:val="uk-UA"/>
        </w:rPr>
        <w:t>«</w:t>
      </w:r>
      <w:r w:rsidRPr="002A544B">
        <w:rPr>
          <w:rStyle w:val="af9"/>
          <w:color w:val="262626" w:themeColor="text1" w:themeTint="D9"/>
          <w:sz w:val="28"/>
          <w:szCs w:val="28"/>
        </w:rPr>
        <w:t>Web</w:t>
      </w:r>
      <w:r w:rsidRPr="00C61681">
        <w:rPr>
          <w:rStyle w:val="af9"/>
          <w:color w:val="262626" w:themeColor="text1" w:themeTint="D9"/>
          <w:sz w:val="28"/>
          <w:szCs w:val="28"/>
          <w:lang w:val="uk-UA"/>
        </w:rPr>
        <w:t>-базовані інтелектуальні додатки та сервіси»</w:t>
      </w:r>
      <w:r w:rsidRPr="00C61681">
        <w:rPr>
          <w:color w:val="262626" w:themeColor="text1" w:themeTint="D9"/>
          <w:sz w:val="28"/>
          <w:szCs w:val="28"/>
          <w:lang w:val="uk-UA"/>
        </w:rPr>
        <w:t xml:space="preserve"> дозволило студентам послідовно пройти всі ключові етапи створення сучасних веб-застосунків — від ознайомлення з основами </w:t>
      </w:r>
      <w:r w:rsidRPr="002A544B">
        <w:rPr>
          <w:color w:val="262626" w:themeColor="text1" w:themeTint="D9"/>
          <w:sz w:val="28"/>
          <w:szCs w:val="28"/>
        </w:rPr>
        <w:t>HTML</w:t>
      </w:r>
      <w:r w:rsidRPr="00C61681">
        <w:rPr>
          <w:color w:val="262626" w:themeColor="text1" w:themeTint="D9"/>
          <w:sz w:val="28"/>
          <w:szCs w:val="28"/>
          <w:lang w:val="uk-UA"/>
        </w:rPr>
        <w:t xml:space="preserve">, </w:t>
      </w:r>
      <w:r w:rsidRPr="002A544B">
        <w:rPr>
          <w:color w:val="262626" w:themeColor="text1" w:themeTint="D9"/>
          <w:sz w:val="28"/>
          <w:szCs w:val="28"/>
        </w:rPr>
        <w:t>CSS</w:t>
      </w:r>
      <w:r w:rsidRPr="00C61681">
        <w:rPr>
          <w:color w:val="262626" w:themeColor="text1" w:themeTint="D9"/>
          <w:sz w:val="28"/>
          <w:szCs w:val="28"/>
          <w:lang w:val="uk-UA"/>
        </w:rPr>
        <w:t xml:space="preserve"> і </w:t>
      </w:r>
      <w:r w:rsidRPr="002A544B">
        <w:rPr>
          <w:color w:val="262626" w:themeColor="text1" w:themeTint="D9"/>
          <w:sz w:val="28"/>
          <w:szCs w:val="28"/>
        </w:rPr>
        <w:t>JavaScript</w:t>
      </w:r>
      <w:r w:rsidRPr="00C61681">
        <w:rPr>
          <w:color w:val="262626" w:themeColor="text1" w:themeTint="D9"/>
          <w:sz w:val="28"/>
          <w:szCs w:val="28"/>
          <w:lang w:val="uk-UA"/>
        </w:rPr>
        <w:t xml:space="preserve"> до реалізації повноцінних інтелектуальних сервісів, інтегрованих із зовнішніми </w:t>
      </w:r>
      <w:r w:rsidRPr="002A544B">
        <w:rPr>
          <w:color w:val="262626" w:themeColor="text1" w:themeTint="D9"/>
          <w:sz w:val="28"/>
          <w:szCs w:val="28"/>
        </w:rPr>
        <w:t>API</w:t>
      </w:r>
      <w:r w:rsidRPr="00C61681">
        <w:rPr>
          <w:color w:val="262626" w:themeColor="text1" w:themeTint="D9"/>
          <w:sz w:val="28"/>
          <w:szCs w:val="28"/>
          <w:lang w:val="uk-UA"/>
        </w:rPr>
        <w:t xml:space="preserve"> та хмарними платформами.</w:t>
      </w:r>
    </w:p>
    <w:p w:rsidR="002A544B" w:rsidRPr="002A544B" w:rsidRDefault="002A544B" w:rsidP="002A544B">
      <w:pPr>
        <w:pStyle w:val="affa"/>
        <w:spacing w:line="360" w:lineRule="auto"/>
        <w:jc w:val="both"/>
        <w:rPr>
          <w:color w:val="262626" w:themeColor="text1" w:themeTint="D9"/>
          <w:sz w:val="28"/>
          <w:szCs w:val="28"/>
          <w:lang w:val="ru-RU"/>
        </w:rPr>
      </w:pPr>
      <w:r w:rsidRPr="002A544B">
        <w:rPr>
          <w:color w:val="262626" w:themeColor="text1" w:themeTint="D9"/>
          <w:sz w:val="28"/>
          <w:szCs w:val="28"/>
          <w:lang w:val="ru-RU"/>
        </w:rPr>
        <w:t>У процесі виконання робіт студенти здобули такі знання та навички:</w:t>
      </w:r>
    </w:p>
    <w:p w:rsidR="002A544B" w:rsidRPr="002A544B" w:rsidRDefault="002A544B" w:rsidP="002A544B">
      <w:pPr>
        <w:pStyle w:val="affa"/>
        <w:numPr>
          <w:ilvl w:val="0"/>
          <w:numId w:val="24"/>
        </w:numPr>
        <w:spacing w:line="360" w:lineRule="auto"/>
        <w:jc w:val="both"/>
        <w:rPr>
          <w:color w:val="262626" w:themeColor="text1" w:themeTint="D9"/>
          <w:sz w:val="28"/>
          <w:szCs w:val="28"/>
          <w:lang w:val="ru-RU"/>
        </w:rPr>
      </w:pPr>
      <w:r w:rsidRPr="002A544B">
        <w:rPr>
          <w:rStyle w:val="af8"/>
          <w:color w:val="262626" w:themeColor="text1" w:themeTint="D9"/>
          <w:sz w:val="28"/>
          <w:szCs w:val="28"/>
          <w:lang w:val="ru-RU"/>
        </w:rPr>
        <w:t>базові</w:t>
      </w:r>
      <w:r w:rsidRPr="002A544B">
        <w:rPr>
          <w:color w:val="262626" w:themeColor="text1" w:themeTint="D9"/>
          <w:sz w:val="28"/>
          <w:szCs w:val="28"/>
          <w:lang w:val="ru-RU"/>
        </w:rPr>
        <w:t xml:space="preserve">: розмітка та стилізація веб-сторінок, організація клієнтської логіки, використання </w:t>
      </w:r>
      <w:r w:rsidRPr="002A544B">
        <w:rPr>
          <w:color w:val="262626" w:themeColor="text1" w:themeTint="D9"/>
          <w:sz w:val="28"/>
          <w:szCs w:val="28"/>
        </w:rPr>
        <w:t>Git</w:t>
      </w:r>
      <w:r w:rsidRPr="002A544B">
        <w:rPr>
          <w:color w:val="262626" w:themeColor="text1" w:themeTint="D9"/>
          <w:sz w:val="28"/>
          <w:szCs w:val="28"/>
          <w:lang w:val="ru-RU"/>
        </w:rPr>
        <w:t xml:space="preserve"> і </w:t>
      </w:r>
      <w:r w:rsidRPr="002A544B">
        <w:rPr>
          <w:color w:val="262626" w:themeColor="text1" w:themeTint="D9"/>
          <w:sz w:val="28"/>
          <w:szCs w:val="28"/>
        </w:rPr>
        <w:t>GitHub</w:t>
      </w:r>
      <w:r w:rsidRPr="002A544B">
        <w:rPr>
          <w:color w:val="262626" w:themeColor="text1" w:themeTint="D9"/>
          <w:sz w:val="28"/>
          <w:szCs w:val="28"/>
          <w:lang w:val="ru-RU"/>
        </w:rPr>
        <w:t>;</w:t>
      </w:r>
    </w:p>
    <w:p w:rsidR="002A544B" w:rsidRPr="002A544B" w:rsidRDefault="002A544B" w:rsidP="002A544B">
      <w:pPr>
        <w:pStyle w:val="affa"/>
        <w:numPr>
          <w:ilvl w:val="0"/>
          <w:numId w:val="24"/>
        </w:numPr>
        <w:spacing w:line="360" w:lineRule="auto"/>
        <w:jc w:val="both"/>
        <w:rPr>
          <w:color w:val="262626" w:themeColor="text1" w:themeTint="D9"/>
          <w:sz w:val="28"/>
          <w:szCs w:val="28"/>
          <w:lang w:val="ru-RU"/>
        </w:rPr>
      </w:pPr>
      <w:r w:rsidRPr="002A544B">
        <w:rPr>
          <w:rStyle w:val="af8"/>
          <w:color w:val="262626" w:themeColor="text1" w:themeTint="D9"/>
          <w:sz w:val="28"/>
          <w:szCs w:val="28"/>
          <w:lang w:val="ru-RU"/>
        </w:rPr>
        <w:lastRenderedPageBreak/>
        <w:t>поглиблені</w:t>
      </w:r>
      <w:r w:rsidRPr="002A544B">
        <w:rPr>
          <w:color w:val="262626" w:themeColor="text1" w:themeTint="D9"/>
          <w:sz w:val="28"/>
          <w:szCs w:val="28"/>
          <w:lang w:val="ru-RU"/>
        </w:rPr>
        <w:t xml:space="preserve">: реалізація клієнт–серверної взаємодії, побудова </w:t>
      </w:r>
      <w:r w:rsidRPr="002A544B">
        <w:rPr>
          <w:color w:val="262626" w:themeColor="text1" w:themeTint="D9"/>
          <w:sz w:val="28"/>
          <w:szCs w:val="28"/>
        </w:rPr>
        <w:t>REST</w:t>
      </w:r>
      <w:r w:rsidRPr="002A544B">
        <w:rPr>
          <w:color w:val="262626" w:themeColor="text1" w:themeTint="D9"/>
          <w:sz w:val="28"/>
          <w:szCs w:val="28"/>
          <w:lang w:val="ru-RU"/>
        </w:rPr>
        <w:t xml:space="preserve"> та </w:t>
      </w:r>
      <w:r w:rsidRPr="002A544B">
        <w:rPr>
          <w:color w:val="262626" w:themeColor="text1" w:themeTint="D9"/>
          <w:sz w:val="28"/>
          <w:szCs w:val="28"/>
        </w:rPr>
        <w:t>GraphQL</w:t>
      </w:r>
      <w:r w:rsidRPr="002A544B">
        <w:rPr>
          <w:color w:val="262626" w:themeColor="text1" w:themeTint="D9"/>
          <w:sz w:val="28"/>
          <w:szCs w:val="28"/>
          <w:lang w:val="ru-RU"/>
        </w:rPr>
        <w:t xml:space="preserve"> </w:t>
      </w:r>
      <w:r w:rsidRPr="002A544B">
        <w:rPr>
          <w:color w:val="262626" w:themeColor="text1" w:themeTint="D9"/>
          <w:sz w:val="28"/>
          <w:szCs w:val="28"/>
        </w:rPr>
        <w:t>API</w:t>
      </w:r>
      <w:r w:rsidRPr="002A544B">
        <w:rPr>
          <w:color w:val="262626" w:themeColor="text1" w:themeTint="D9"/>
          <w:sz w:val="28"/>
          <w:szCs w:val="28"/>
          <w:lang w:val="ru-RU"/>
        </w:rPr>
        <w:t>, робота з базами даних, інтеграція зовнішніх сервісів;</w:t>
      </w:r>
    </w:p>
    <w:p w:rsidR="002A544B" w:rsidRPr="002A544B" w:rsidRDefault="002A544B" w:rsidP="002A544B">
      <w:pPr>
        <w:pStyle w:val="affa"/>
        <w:numPr>
          <w:ilvl w:val="0"/>
          <w:numId w:val="24"/>
        </w:numPr>
        <w:spacing w:line="360" w:lineRule="auto"/>
        <w:jc w:val="both"/>
        <w:rPr>
          <w:color w:val="262626" w:themeColor="text1" w:themeTint="D9"/>
          <w:sz w:val="28"/>
          <w:szCs w:val="28"/>
          <w:lang w:val="ru-RU"/>
        </w:rPr>
      </w:pPr>
      <w:r w:rsidRPr="002A544B">
        <w:rPr>
          <w:rStyle w:val="af8"/>
          <w:color w:val="262626" w:themeColor="text1" w:themeTint="D9"/>
          <w:sz w:val="28"/>
          <w:szCs w:val="28"/>
          <w:lang w:val="ru-RU"/>
        </w:rPr>
        <w:t>інтелектуальні</w:t>
      </w:r>
      <w:r w:rsidRPr="002A544B">
        <w:rPr>
          <w:color w:val="262626" w:themeColor="text1" w:themeTint="D9"/>
          <w:sz w:val="28"/>
          <w:szCs w:val="28"/>
          <w:lang w:val="ru-RU"/>
        </w:rPr>
        <w:t xml:space="preserve">: застосування методів машинного навчання, створення чат-ботів і рекомендаційних систем, використання </w:t>
      </w:r>
      <w:r w:rsidRPr="002A544B">
        <w:rPr>
          <w:color w:val="262626" w:themeColor="text1" w:themeTint="D9"/>
          <w:sz w:val="28"/>
          <w:szCs w:val="28"/>
        </w:rPr>
        <w:t>NLP</w:t>
      </w:r>
      <w:r w:rsidRPr="002A544B">
        <w:rPr>
          <w:color w:val="262626" w:themeColor="text1" w:themeTint="D9"/>
          <w:sz w:val="28"/>
          <w:szCs w:val="28"/>
          <w:lang w:val="ru-RU"/>
        </w:rPr>
        <w:t>-моделей;</w:t>
      </w:r>
    </w:p>
    <w:p w:rsidR="002A544B" w:rsidRPr="002A544B" w:rsidRDefault="002A544B" w:rsidP="002A544B">
      <w:pPr>
        <w:pStyle w:val="affa"/>
        <w:numPr>
          <w:ilvl w:val="0"/>
          <w:numId w:val="24"/>
        </w:numPr>
        <w:spacing w:line="360" w:lineRule="auto"/>
        <w:jc w:val="both"/>
        <w:rPr>
          <w:color w:val="262626" w:themeColor="text1" w:themeTint="D9"/>
          <w:sz w:val="28"/>
          <w:szCs w:val="28"/>
          <w:lang w:val="ru-RU"/>
        </w:rPr>
      </w:pPr>
      <w:r w:rsidRPr="002A544B">
        <w:rPr>
          <w:rStyle w:val="af8"/>
          <w:color w:val="262626" w:themeColor="text1" w:themeTint="D9"/>
          <w:sz w:val="28"/>
          <w:szCs w:val="28"/>
          <w:lang w:val="ru-RU"/>
        </w:rPr>
        <w:t>практичні</w:t>
      </w:r>
      <w:r w:rsidRPr="002A544B">
        <w:rPr>
          <w:color w:val="262626" w:themeColor="text1" w:themeTint="D9"/>
          <w:sz w:val="28"/>
          <w:szCs w:val="28"/>
          <w:lang w:val="ru-RU"/>
        </w:rPr>
        <w:t xml:space="preserve">: деплой у хмарні середовища, організація </w:t>
      </w:r>
      <w:r w:rsidRPr="002A544B">
        <w:rPr>
          <w:color w:val="262626" w:themeColor="text1" w:themeTint="D9"/>
          <w:sz w:val="28"/>
          <w:szCs w:val="28"/>
        </w:rPr>
        <w:t>CI</w:t>
      </w:r>
      <w:r w:rsidRPr="002A544B">
        <w:rPr>
          <w:color w:val="262626" w:themeColor="text1" w:themeTint="D9"/>
          <w:sz w:val="28"/>
          <w:szCs w:val="28"/>
          <w:lang w:val="ru-RU"/>
        </w:rPr>
        <w:t>/</w:t>
      </w:r>
      <w:r w:rsidRPr="002A544B">
        <w:rPr>
          <w:color w:val="262626" w:themeColor="text1" w:themeTint="D9"/>
          <w:sz w:val="28"/>
          <w:szCs w:val="28"/>
        </w:rPr>
        <w:t>CD</w:t>
      </w:r>
      <w:r w:rsidRPr="002A544B">
        <w:rPr>
          <w:color w:val="262626" w:themeColor="text1" w:themeTint="D9"/>
          <w:sz w:val="28"/>
          <w:szCs w:val="28"/>
          <w:lang w:val="ru-RU"/>
        </w:rPr>
        <w:t>-процесів, моніторинг працездатності, забезпечення безпеки застосунків;</w:t>
      </w:r>
    </w:p>
    <w:p w:rsidR="002A544B" w:rsidRPr="002A544B" w:rsidRDefault="002A544B" w:rsidP="002A544B">
      <w:pPr>
        <w:pStyle w:val="affa"/>
        <w:numPr>
          <w:ilvl w:val="0"/>
          <w:numId w:val="24"/>
        </w:numPr>
        <w:spacing w:line="360" w:lineRule="auto"/>
        <w:jc w:val="both"/>
        <w:rPr>
          <w:color w:val="262626" w:themeColor="text1" w:themeTint="D9"/>
          <w:sz w:val="28"/>
          <w:szCs w:val="28"/>
          <w:lang w:val="ru-RU"/>
        </w:rPr>
      </w:pPr>
      <w:r w:rsidRPr="002A544B">
        <w:rPr>
          <w:rStyle w:val="af8"/>
          <w:color w:val="262626" w:themeColor="text1" w:themeTint="D9"/>
          <w:sz w:val="28"/>
          <w:szCs w:val="28"/>
          <w:lang w:val="ru-RU"/>
        </w:rPr>
        <w:t>аналітичні</w:t>
      </w:r>
      <w:r w:rsidRPr="002A544B">
        <w:rPr>
          <w:color w:val="262626" w:themeColor="text1" w:themeTint="D9"/>
          <w:sz w:val="28"/>
          <w:szCs w:val="28"/>
          <w:lang w:val="ru-RU"/>
        </w:rPr>
        <w:t>: збір, обробка та візуалізація даних користувачів, побудова інтерактивних дашбордів для прийняття рішень;</w:t>
      </w:r>
    </w:p>
    <w:p w:rsidR="002A544B" w:rsidRPr="002A544B" w:rsidRDefault="002A544B" w:rsidP="002A544B">
      <w:pPr>
        <w:pStyle w:val="affa"/>
        <w:numPr>
          <w:ilvl w:val="0"/>
          <w:numId w:val="24"/>
        </w:numPr>
        <w:spacing w:line="360" w:lineRule="auto"/>
        <w:jc w:val="both"/>
        <w:rPr>
          <w:color w:val="262626" w:themeColor="text1" w:themeTint="D9"/>
          <w:sz w:val="28"/>
          <w:szCs w:val="28"/>
          <w:lang w:val="ru-RU"/>
        </w:rPr>
      </w:pPr>
      <w:r w:rsidRPr="002A544B">
        <w:rPr>
          <w:rStyle w:val="af8"/>
          <w:color w:val="262626" w:themeColor="text1" w:themeTint="D9"/>
          <w:sz w:val="28"/>
          <w:szCs w:val="28"/>
          <w:lang w:val="ru-RU"/>
        </w:rPr>
        <w:t>підсумкові</w:t>
      </w:r>
      <w:r w:rsidRPr="002A544B">
        <w:rPr>
          <w:color w:val="262626" w:themeColor="text1" w:themeTint="D9"/>
          <w:sz w:val="28"/>
          <w:szCs w:val="28"/>
          <w:lang w:val="ru-RU"/>
        </w:rPr>
        <w:t xml:space="preserve">: реалізація комплексного проєкту з архітектурою «клієнт–сервер–хмара» та підготовка документації за стандартами </w:t>
      </w:r>
      <w:r w:rsidRPr="002A544B">
        <w:rPr>
          <w:color w:val="262626" w:themeColor="text1" w:themeTint="D9"/>
          <w:sz w:val="28"/>
          <w:szCs w:val="28"/>
        </w:rPr>
        <w:t>Swagger</w:t>
      </w:r>
      <w:r w:rsidRPr="002A544B">
        <w:rPr>
          <w:color w:val="262626" w:themeColor="text1" w:themeTint="D9"/>
          <w:sz w:val="28"/>
          <w:szCs w:val="28"/>
          <w:lang w:val="ru-RU"/>
        </w:rPr>
        <w:t>/</w:t>
      </w:r>
      <w:r w:rsidRPr="002A544B">
        <w:rPr>
          <w:color w:val="262626" w:themeColor="text1" w:themeTint="D9"/>
          <w:sz w:val="28"/>
          <w:szCs w:val="28"/>
        </w:rPr>
        <w:t>OpenAPI</w:t>
      </w:r>
      <w:r w:rsidRPr="002A544B">
        <w:rPr>
          <w:color w:val="262626" w:themeColor="text1" w:themeTint="D9"/>
          <w:sz w:val="28"/>
          <w:szCs w:val="28"/>
          <w:lang w:val="ru-RU"/>
        </w:rPr>
        <w:t>.</w:t>
      </w:r>
    </w:p>
    <w:p w:rsidR="002A544B" w:rsidRPr="002A544B" w:rsidRDefault="002A544B" w:rsidP="002A544B">
      <w:pPr>
        <w:pStyle w:val="affa"/>
        <w:spacing w:line="360" w:lineRule="auto"/>
        <w:jc w:val="both"/>
        <w:rPr>
          <w:color w:val="262626" w:themeColor="text1" w:themeTint="D9"/>
          <w:sz w:val="28"/>
          <w:szCs w:val="28"/>
          <w:lang w:val="ru-RU"/>
        </w:rPr>
      </w:pPr>
      <w:r w:rsidRPr="002A544B">
        <w:rPr>
          <w:color w:val="262626" w:themeColor="text1" w:themeTint="D9"/>
          <w:sz w:val="28"/>
          <w:szCs w:val="28"/>
          <w:lang w:val="ru-RU"/>
        </w:rPr>
        <w:t>Практична цінність курсу полягає у тому, що студенти не лише ознайомилися з теоретичними аспектами веб-розробки та інтелектуальних технологій, а й отримали досвід практичного застосування цих знань у реальних сценаріях. Вони пройшли шлях від простих статичних сторінок до багатофункціональних веб-сервісів, що інтегрують сучасні інструменти штучного інтелекту та працюють у хмарних середовищах.</w:t>
      </w:r>
    </w:p>
    <w:p w:rsidR="002A544B" w:rsidRDefault="002A544B" w:rsidP="002A544B">
      <w:pPr>
        <w:pStyle w:val="affa"/>
        <w:spacing w:line="360" w:lineRule="auto"/>
        <w:jc w:val="both"/>
        <w:rPr>
          <w:color w:val="262626" w:themeColor="text1" w:themeTint="D9"/>
          <w:sz w:val="28"/>
          <w:szCs w:val="28"/>
          <w:lang w:val="ru-RU"/>
        </w:rPr>
      </w:pPr>
      <w:r w:rsidRPr="002A544B">
        <w:rPr>
          <w:color w:val="262626" w:themeColor="text1" w:themeTint="D9"/>
          <w:sz w:val="28"/>
          <w:szCs w:val="28"/>
          <w:lang w:val="ru-RU"/>
        </w:rPr>
        <w:t xml:space="preserve">Таким чином, курс сформував у студентів </w:t>
      </w:r>
      <w:r w:rsidRPr="002A544B">
        <w:rPr>
          <w:rStyle w:val="af8"/>
          <w:color w:val="262626" w:themeColor="text1" w:themeTint="D9"/>
          <w:sz w:val="28"/>
          <w:szCs w:val="28"/>
          <w:lang w:val="ru-RU"/>
        </w:rPr>
        <w:t>комплекс компетенцій</w:t>
      </w:r>
      <w:r w:rsidRPr="002A544B">
        <w:rPr>
          <w:color w:val="262626" w:themeColor="text1" w:themeTint="D9"/>
          <w:sz w:val="28"/>
          <w:szCs w:val="28"/>
          <w:lang w:val="ru-RU"/>
        </w:rPr>
        <w:t>: технічних, аналітичних, практичних і дослідницьких. Ці знання та навички є основою для подальшої професійної діяльності у сфері веб-розробки та розробки інтелектуальних систем, а також відповідають актуальним вимогам ІТ-індустрії.</w:t>
      </w:r>
    </w:p>
    <w:p w:rsidR="000D16A8" w:rsidRPr="000D16A8" w:rsidRDefault="000D16A8" w:rsidP="000D16A8">
      <w:pPr>
        <w:keepNext/>
        <w:keepLines/>
        <w:spacing w:before="480" w:after="0" w:line="360" w:lineRule="auto"/>
        <w:jc w:val="both"/>
        <w:outlineLvl w:val="0"/>
        <w:rPr>
          <w:rFonts w:ascii="Times New Roman" w:eastAsiaTheme="majorEastAsia" w:hAnsi="Times New Roman" w:cs="Times New Roman"/>
          <w:b/>
          <w:bCs/>
          <w:color w:val="262626" w:themeColor="text1" w:themeTint="D9"/>
          <w:sz w:val="28"/>
          <w:szCs w:val="28"/>
          <w:lang w:val="ru-RU"/>
        </w:rPr>
      </w:pPr>
      <w:r w:rsidRPr="000D16A8">
        <w:rPr>
          <w:rFonts w:ascii="Times New Roman" w:eastAsiaTheme="majorEastAsia" w:hAnsi="Times New Roman" w:cs="Times New Roman"/>
          <w:b/>
          <w:bCs/>
          <w:color w:val="262626" w:themeColor="text1" w:themeTint="D9"/>
          <w:sz w:val="28"/>
          <w:szCs w:val="28"/>
          <w:lang w:val="ru-RU"/>
        </w:rPr>
        <w:lastRenderedPageBreak/>
        <w:t>Список використаної літератури</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rPr>
      </w:pPr>
      <w:r w:rsidRPr="000D16A8">
        <w:rPr>
          <w:rFonts w:ascii="Times New Roman" w:hAnsi="Times New Roman" w:cs="Times New Roman"/>
          <w:color w:val="262626" w:themeColor="text1" w:themeTint="D9"/>
          <w:sz w:val="28"/>
          <w:szCs w:val="28"/>
          <w:lang w:val="ru-RU"/>
        </w:rPr>
        <w:t xml:space="preserve">1. </w:t>
      </w:r>
      <w:r w:rsidRPr="000D16A8">
        <w:rPr>
          <w:rFonts w:ascii="Times New Roman" w:hAnsi="Times New Roman" w:cs="Times New Roman"/>
          <w:color w:val="262626" w:themeColor="text1" w:themeTint="D9"/>
          <w:sz w:val="28"/>
          <w:szCs w:val="28"/>
        </w:rPr>
        <w:t>Mozilla</w:t>
      </w:r>
      <w:r w:rsidRPr="000D16A8">
        <w:rPr>
          <w:rFonts w:ascii="Times New Roman" w:hAnsi="Times New Roman" w:cs="Times New Roman"/>
          <w:color w:val="262626" w:themeColor="text1" w:themeTint="D9"/>
          <w:sz w:val="28"/>
          <w:szCs w:val="28"/>
          <w:lang w:val="ru-RU"/>
        </w:rPr>
        <w:t xml:space="preserve"> </w:t>
      </w:r>
      <w:r w:rsidRPr="000D16A8">
        <w:rPr>
          <w:rFonts w:ascii="Times New Roman" w:hAnsi="Times New Roman" w:cs="Times New Roman"/>
          <w:color w:val="262626" w:themeColor="text1" w:themeTint="D9"/>
          <w:sz w:val="28"/>
          <w:szCs w:val="28"/>
        </w:rPr>
        <w:t>Developer</w:t>
      </w:r>
      <w:r w:rsidRPr="000D16A8">
        <w:rPr>
          <w:rFonts w:ascii="Times New Roman" w:hAnsi="Times New Roman" w:cs="Times New Roman"/>
          <w:color w:val="262626" w:themeColor="text1" w:themeTint="D9"/>
          <w:sz w:val="28"/>
          <w:szCs w:val="28"/>
          <w:lang w:val="ru-RU"/>
        </w:rPr>
        <w:t xml:space="preserve"> </w:t>
      </w:r>
      <w:r w:rsidRPr="000D16A8">
        <w:rPr>
          <w:rFonts w:ascii="Times New Roman" w:hAnsi="Times New Roman" w:cs="Times New Roman"/>
          <w:color w:val="262626" w:themeColor="text1" w:themeTint="D9"/>
          <w:sz w:val="28"/>
          <w:szCs w:val="28"/>
        </w:rPr>
        <w:t>Network</w:t>
      </w:r>
      <w:r w:rsidRPr="000D16A8">
        <w:rPr>
          <w:rFonts w:ascii="Times New Roman" w:hAnsi="Times New Roman" w:cs="Times New Roman"/>
          <w:color w:val="262626" w:themeColor="text1" w:themeTint="D9"/>
          <w:sz w:val="28"/>
          <w:szCs w:val="28"/>
          <w:lang w:val="ru-RU"/>
        </w:rPr>
        <w:t xml:space="preserve">. </w:t>
      </w:r>
      <w:r w:rsidRPr="000D16A8">
        <w:rPr>
          <w:rFonts w:ascii="Times New Roman" w:hAnsi="Times New Roman" w:cs="Times New Roman"/>
          <w:color w:val="262626" w:themeColor="text1" w:themeTint="D9"/>
          <w:sz w:val="28"/>
          <w:szCs w:val="28"/>
        </w:rPr>
        <w:t>HTML Living Standard, CSS, JavaScript Docs. MDN Web Docs. URL: https://developer.mozilla.org/ (дата звернення: 12.09.2025).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rPr>
      </w:pPr>
      <w:r w:rsidRPr="000D16A8">
        <w:rPr>
          <w:rFonts w:ascii="Times New Roman" w:hAnsi="Times New Roman" w:cs="Times New Roman"/>
          <w:color w:val="262626" w:themeColor="text1" w:themeTint="D9"/>
          <w:sz w:val="28"/>
          <w:szCs w:val="28"/>
        </w:rPr>
        <w:t>2. W3C. Web Standards: HTML, CSS, JavaScript. World Wide Web Consortium. URL: https://www.w3.org/ (дата звернення: 12.09.2025).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lang w:val="ru-RU"/>
        </w:rPr>
      </w:pPr>
      <w:r w:rsidRPr="000D16A8">
        <w:rPr>
          <w:rFonts w:ascii="Times New Roman" w:hAnsi="Times New Roman" w:cs="Times New Roman"/>
          <w:color w:val="262626" w:themeColor="text1" w:themeTint="D9"/>
          <w:sz w:val="28"/>
          <w:szCs w:val="28"/>
        </w:rPr>
        <w:t xml:space="preserve">3. Node.js Foundation. Node.js v20.x Documentation. </w:t>
      </w:r>
      <w:r w:rsidRPr="000D16A8">
        <w:rPr>
          <w:rFonts w:ascii="Times New Roman" w:hAnsi="Times New Roman" w:cs="Times New Roman"/>
          <w:color w:val="262626" w:themeColor="text1" w:themeTint="D9"/>
          <w:sz w:val="28"/>
          <w:szCs w:val="28"/>
          <w:lang w:val="ru-RU"/>
        </w:rPr>
        <w:t xml:space="preserve">2023. </w:t>
      </w:r>
      <w:r w:rsidRPr="000D16A8">
        <w:rPr>
          <w:rFonts w:ascii="Times New Roman" w:hAnsi="Times New Roman" w:cs="Times New Roman"/>
          <w:color w:val="262626" w:themeColor="text1" w:themeTint="D9"/>
          <w:sz w:val="28"/>
          <w:szCs w:val="28"/>
        </w:rPr>
        <w:t>URL</w:t>
      </w:r>
      <w:r w:rsidRPr="000D16A8">
        <w:rPr>
          <w:rFonts w:ascii="Times New Roman" w:hAnsi="Times New Roman" w:cs="Times New Roman"/>
          <w:color w:val="262626" w:themeColor="text1" w:themeTint="D9"/>
          <w:sz w:val="28"/>
          <w:szCs w:val="28"/>
          <w:lang w:val="ru-RU"/>
        </w:rPr>
        <w:t xml:space="preserve">: </w:t>
      </w:r>
      <w:r w:rsidRPr="000D16A8">
        <w:rPr>
          <w:rFonts w:ascii="Times New Roman" w:hAnsi="Times New Roman" w:cs="Times New Roman"/>
          <w:color w:val="262626" w:themeColor="text1" w:themeTint="D9"/>
          <w:sz w:val="28"/>
          <w:szCs w:val="28"/>
        </w:rPr>
        <w:t>https</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nodejs</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org</w:t>
      </w:r>
      <w:r w:rsidRPr="000D16A8">
        <w:rPr>
          <w:rFonts w:ascii="Times New Roman" w:hAnsi="Times New Roman" w:cs="Times New Roman"/>
          <w:color w:val="262626" w:themeColor="text1" w:themeTint="D9"/>
          <w:sz w:val="28"/>
          <w:szCs w:val="28"/>
          <w:lang w:val="ru-RU"/>
        </w:rPr>
        <w:t>/ (дата звернення: 12.09.2025).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lang w:val="ru-RU"/>
        </w:rPr>
      </w:pPr>
      <w:r w:rsidRPr="000D16A8">
        <w:rPr>
          <w:rFonts w:ascii="Times New Roman" w:hAnsi="Times New Roman" w:cs="Times New Roman"/>
          <w:color w:val="262626" w:themeColor="text1" w:themeTint="D9"/>
          <w:sz w:val="28"/>
          <w:szCs w:val="28"/>
        </w:rPr>
        <w:t xml:space="preserve">4. Flask. Flask Web Development Documentation. </w:t>
      </w:r>
      <w:r w:rsidRPr="000D16A8">
        <w:rPr>
          <w:rFonts w:ascii="Times New Roman" w:hAnsi="Times New Roman" w:cs="Times New Roman"/>
          <w:color w:val="262626" w:themeColor="text1" w:themeTint="D9"/>
          <w:sz w:val="28"/>
          <w:szCs w:val="28"/>
          <w:lang w:val="ru-RU"/>
        </w:rPr>
        <w:t xml:space="preserve">2023. </w:t>
      </w:r>
      <w:r w:rsidRPr="000D16A8">
        <w:rPr>
          <w:rFonts w:ascii="Times New Roman" w:hAnsi="Times New Roman" w:cs="Times New Roman"/>
          <w:color w:val="262626" w:themeColor="text1" w:themeTint="D9"/>
          <w:sz w:val="28"/>
          <w:szCs w:val="28"/>
        </w:rPr>
        <w:t>URL</w:t>
      </w:r>
      <w:r w:rsidRPr="000D16A8">
        <w:rPr>
          <w:rFonts w:ascii="Times New Roman" w:hAnsi="Times New Roman" w:cs="Times New Roman"/>
          <w:color w:val="262626" w:themeColor="text1" w:themeTint="D9"/>
          <w:sz w:val="28"/>
          <w:szCs w:val="28"/>
          <w:lang w:val="ru-RU"/>
        </w:rPr>
        <w:t xml:space="preserve">: </w:t>
      </w:r>
      <w:r w:rsidRPr="000D16A8">
        <w:rPr>
          <w:rFonts w:ascii="Times New Roman" w:hAnsi="Times New Roman" w:cs="Times New Roman"/>
          <w:color w:val="262626" w:themeColor="text1" w:themeTint="D9"/>
          <w:sz w:val="28"/>
          <w:szCs w:val="28"/>
        </w:rPr>
        <w:t>https</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flask</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palletsprojects</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com</w:t>
      </w:r>
      <w:r w:rsidRPr="000D16A8">
        <w:rPr>
          <w:rFonts w:ascii="Times New Roman" w:hAnsi="Times New Roman" w:cs="Times New Roman"/>
          <w:color w:val="262626" w:themeColor="text1" w:themeTint="D9"/>
          <w:sz w:val="28"/>
          <w:szCs w:val="28"/>
          <w:lang w:val="ru-RU"/>
        </w:rPr>
        <w:t>/ (дата звернення: 12.09.2025).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rPr>
      </w:pPr>
      <w:r w:rsidRPr="000D16A8">
        <w:rPr>
          <w:rFonts w:ascii="Times New Roman" w:hAnsi="Times New Roman" w:cs="Times New Roman"/>
          <w:color w:val="262626" w:themeColor="text1" w:themeTint="D9"/>
          <w:sz w:val="28"/>
          <w:szCs w:val="28"/>
        </w:rPr>
        <w:t>5. Docker. Docker Official Documentation. 2024. URL: https://docs.docker.com/ (дата звернення: 12.09.2025).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lang w:val="ru-RU"/>
        </w:rPr>
      </w:pPr>
      <w:r w:rsidRPr="000D16A8">
        <w:rPr>
          <w:rFonts w:ascii="Times New Roman" w:hAnsi="Times New Roman" w:cs="Times New Roman"/>
          <w:color w:val="262626" w:themeColor="text1" w:themeTint="D9"/>
          <w:sz w:val="28"/>
          <w:szCs w:val="28"/>
        </w:rPr>
        <w:t xml:space="preserve">6. TensorFlow.js. Machine Learning for JavaScript Developers. </w:t>
      </w:r>
      <w:r w:rsidRPr="000D16A8">
        <w:rPr>
          <w:rFonts w:ascii="Times New Roman" w:hAnsi="Times New Roman" w:cs="Times New Roman"/>
          <w:color w:val="262626" w:themeColor="text1" w:themeTint="D9"/>
          <w:sz w:val="28"/>
          <w:szCs w:val="28"/>
          <w:lang w:val="ru-RU"/>
        </w:rPr>
        <w:t xml:space="preserve">2023. </w:t>
      </w:r>
      <w:r w:rsidRPr="000D16A8">
        <w:rPr>
          <w:rFonts w:ascii="Times New Roman" w:hAnsi="Times New Roman" w:cs="Times New Roman"/>
          <w:color w:val="262626" w:themeColor="text1" w:themeTint="D9"/>
          <w:sz w:val="28"/>
          <w:szCs w:val="28"/>
        </w:rPr>
        <w:t>URL</w:t>
      </w:r>
      <w:r w:rsidRPr="000D16A8">
        <w:rPr>
          <w:rFonts w:ascii="Times New Roman" w:hAnsi="Times New Roman" w:cs="Times New Roman"/>
          <w:color w:val="262626" w:themeColor="text1" w:themeTint="D9"/>
          <w:sz w:val="28"/>
          <w:szCs w:val="28"/>
          <w:lang w:val="ru-RU"/>
        </w:rPr>
        <w:t xml:space="preserve">: </w:t>
      </w:r>
      <w:r w:rsidRPr="000D16A8">
        <w:rPr>
          <w:rFonts w:ascii="Times New Roman" w:hAnsi="Times New Roman" w:cs="Times New Roman"/>
          <w:color w:val="262626" w:themeColor="text1" w:themeTint="D9"/>
          <w:sz w:val="28"/>
          <w:szCs w:val="28"/>
        </w:rPr>
        <w:t>https</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www</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tensorflow</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org</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js</w:t>
      </w:r>
      <w:r w:rsidRPr="000D16A8">
        <w:rPr>
          <w:rFonts w:ascii="Times New Roman" w:hAnsi="Times New Roman" w:cs="Times New Roman"/>
          <w:color w:val="262626" w:themeColor="text1" w:themeTint="D9"/>
          <w:sz w:val="28"/>
          <w:szCs w:val="28"/>
          <w:lang w:val="ru-RU"/>
        </w:rPr>
        <w:t xml:space="preserve"> (дата звернення: 12.09.2025).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rPr>
      </w:pPr>
      <w:r w:rsidRPr="000D16A8">
        <w:rPr>
          <w:rFonts w:ascii="Times New Roman" w:hAnsi="Times New Roman" w:cs="Times New Roman"/>
          <w:color w:val="262626" w:themeColor="text1" w:themeTint="D9"/>
          <w:sz w:val="28"/>
          <w:szCs w:val="28"/>
        </w:rPr>
        <w:t>7. OpenAI. API Reference. 2024. URL: https://platform.openai.com/docs/ (дата звернення: 12.09.2025).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lang w:val="ru-RU"/>
        </w:rPr>
      </w:pPr>
      <w:r w:rsidRPr="000D16A8">
        <w:rPr>
          <w:rFonts w:ascii="Times New Roman" w:hAnsi="Times New Roman" w:cs="Times New Roman"/>
          <w:color w:val="262626" w:themeColor="text1" w:themeTint="D9"/>
          <w:sz w:val="28"/>
          <w:szCs w:val="28"/>
        </w:rPr>
        <w:t xml:space="preserve">8. Chart.js. Chart.js Documentation. </w:t>
      </w:r>
      <w:r w:rsidRPr="000D16A8">
        <w:rPr>
          <w:rFonts w:ascii="Times New Roman" w:hAnsi="Times New Roman" w:cs="Times New Roman"/>
          <w:color w:val="262626" w:themeColor="text1" w:themeTint="D9"/>
          <w:sz w:val="28"/>
          <w:szCs w:val="28"/>
          <w:lang w:val="ru-RU"/>
        </w:rPr>
        <w:t xml:space="preserve">2023. </w:t>
      </w:r>
      <w:r w:rsidRPr="000D16A8">
        <w:rPr>
          <w:rFonts w:ascii="Times New Roman" w:hAnsi="Times New Roman" w:cs="Times New Roman"/>
          <w:color w:val="262626" w:themeColor="text1" w:themeTint="D9"/>
          <w:sz w:val="28"/>
          <w:szCs w:val="28"/>
        </w:rPr>
        <w:t>URL</w:t>
      </w:r>
      <w:r w:rsidRPr="000D16A8">
        <w:rPr>
          <w:rFonts w:ascii="Times New Roman" w:hAnsi="Times New Roman" w:cs="Times New Roman"/>
          <w:color w:val="262626" w:themeColor="text1" w:themeTint="D9"/>
          <w:sz w:val="28"/>
          <w:szCs w:val="28"/>
          <w:lang w:val="ru-RU"/>
        </w:rPr>
        <w:t xml:space="preserve">: </w:t>
      </w:r>
      <w:r w:rsidRPr="000D16A8">
        <w:rPr>
          <w:rFonts w:ascii="Times New Roman" w:hAnsi="Times New Roman" w:cs="Times New Roman"/>
          <w:color w:val="262626" w:themeColor="text1" w:themeTint="D9"/>
          <w:sz w:val="28"/>
          <w:szCs w:val="28"/>
        </w:rPr>
        <w:t>https</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www</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chartjs</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org</w:t>
      </w:r>
      <w:r w:rsidRPr="000D16A8">
        <w:rPr>
          <w:rFonts w:ascii="Times New Roman" w:hAnsi="Times New Roman" w:cs="Times New Roman"/>
          <w:color w:val="262626" w:themeColor="text1" w:themeTint="D9"/>
          <w:sz w:val="28"/>
          <w:szCs w:val="28"/>
          <w:lang w:val="ru-RU"/>
        </w:rPr>
        <w:t>/</w:t>
      </w:r>
      <w:r w:rsidRPr="000D16A8">
        <w:rPr>
          <w:rFonts w:ascii="Times New Roman" w:hAnsi="Times New Roman" w:cs="Times New Roman"/>
          <w:color w:val="262626" w:themeColor="text1" w:themeTint="D9"/>
          <w:sz w:val="28"/>
          <w:szCs w:val="28"/>
        </w:rPr>
        <w:t>docs</w:t>
      </w:r>
      <w:r w:rsidRPr="000D16A8">
        <w:rPr>
          <w:rFonts w:ascii="Times New Roman" w:hAnsi="Times New Roman" w:cs="Times New Roman"/>
          <w:color w:val="262626" w:themeColor="text1" w:themeTint="D9"/>
          <w:sz w:val="28"/>
          <w:szCs w:val="28"/>
          <w:lang w:val="ru-RU"/>
        </w:rPr>
        <w:t>/ (дата звернення: 12.09.2025).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rPr>
      </w:pPr>
      <w:r w:rsidRPr="000D16A8">
        <w:rPr>
          <w:rFonts w:ascii="Times New Roman" w:hAnsi="Times New Roman" w:cs="Times New Roman"/>
          <w:color w:val="262626" w:themeColor="text1" w:themeTint="D9"/>
          <w:sz w:val="28"/>
          <w:szCs w:val="28"/>
        </w:rPr>
        <w:t>9. Kubernetes Authors. Kubernetes Documentation. 2024. URL: https://kubernetes.io/docs/ (дата звернення: 12.09.2025).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rPr>
      </w:pPr>
      <w:r w:rsidRPr="000D16A8">
        <w:rPr>
          <w:rFonts w:ascii="Times New Roman" w:hAnsi="Times New Roman" w:cs="Times New Roman"/>
          <w:color w:val="262626" w:themeColor="text1" w:themeTint="D9"/>
          <w:sz w:val="28"/>
          <w:szCs w:val="28"/>
        </w:rPr>
        <w:t>10. Mujumdar A. S., Law C. L. Drying of Materials and Applications in Food Industry. Journal of Food Engineering, 2022. DOI: 10.1016/j.jfoodeng.2022.110985.</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rPr>
      </w:pPr>
      <w:r w:rsidRPr="000D16A8">
        <w:rPr>
          <w:rFonts w:ascii="Times New Roman" w:hAnsi="Times New Roman" w:cs="Times New Roman"/>
          <w:color w:val="262626" w:themeColor="text1" w:themeTint="D9"/>
          <w:sz w:val="28"/>
          <w:szCs w:val="28"/>
        </w:rPr>
        <w:lastRenderedPageBreak/>
        <w:t>11. Kumar C., Karim M. A. Applications of Machine Learning in Food and Process Engineering. Applied Sciences, 2023. DOI: 10.3390/app132210111.</w:t>
      </w:r>
    </w:p>
    <w:p w:rsidR="000D16A8" w:rsidRPr="000D16A8" w:rsidRDefault="000D16A8" w:rsidP="000D16A8">
      <w:pPr>
        <w:spacing w:line="360" w:lineRule="auto"/>
        <w:jc w:val="both"/>
        <w:rPr>
          <w:rFonts w:ascii="Times New Roman" w:hAnsi="Times New Roman" w:cs="Times New Roman"/>
          <w:color w:val="262626" w:themeColor="text1" w:themeTint="D9"/>
          <w:sz w:val="28"/>
          <w:szCs w:val="28"/>
        </w:rPr>
      </w:pPr>
      <w:r w:rsidRPr="000D16A8">
        <w:rPr>
          <w:rFonts w:ascii="Times New Roman" w:hAnsi="Times New Roman" w:cs="Times New Roman"/>
          <w:color w:val="262626" w:themeColor="text1" w:themeTint="D9"/>
          <w:sz w:val="28"/>
          <w:szCs w:val="28"/>
        </w:rPr>
        <w:t>12. Farkas I. Smart Systems for Web-based Industrial Monitoring. Computers and Electronics in Agriculture, 2024. DOI: 10.1016/j.compag.2024.108512.</w:t>
      </w:r>
    </w:p>
    <w:p w:rsidR="000D16A8" w:rsidRPr="000D16A8" w:rsidRDefault="000D16A8" w:rsidP="000D16A8">
      <w:pPr>
        <w:pStyle w:val="affa"/>
        <w:spacing w:line="360" w:lineRule="auto"/>
        <w:jc w:val="both"/>
        <w:rPr>
          <w:color w:val="262626" w:themeColor="text1" w:themeTint="D9"/>
          <w:sz w:val="28"/>
          <w:szCs w:val="28"/>
          <w:lang w:val="ru-RU"/>
        </w:rPr>
      </w:pPr>
    </w:p>
    <w:p w:rsidR="007464B8" w:rsidRPr="002A544B" w:rsidRDefault="007464B8" w:rsidP="002A544B">
      <w:pPr>
        <w:pStyle w:val="a0"/>
        <w:numPr>
          <w:ilvl w:val="0"/>
          <w:numId w:val="0"/>
        </w:numPr>
        <w:spacing w:line="360" w:lineRule="auto"/>
        <w:ind w:left="360"/>
        <w:jc w:val="both"/>
        <w:rPr>
          <w:rFonts w:ascii="Times New Roman" w:hAnsi="Times New Roman" w:cs="Times New Roman"/>
          <w:color w:val="262626" w:themeColor="text1" w:themeTint="D9"/>
          <w:sz w:val="28"/>
          <w:szCs w:val="28"/>
          <w:lang w:val="ru-RU"/>
        </w:rPr>
      </w:pPr>
    </w:p>
    <w:sectPr w:rsidR="007464B8" w:rsidRPr="002A544B" w:rsidSect="00C61681">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D22" w:rsidRDefault="00925D22" w:rsidP="00C61681">
      <w:pPr>
        <w:spacing w:after="0" w:line="240" w:lineRule="auto"/>
      </w:pPr>
      <w:r>
        <w:separator/>
      </w:r>
    </w:p>
  </w:endnote>
  <w:endnote w:type="continuationSeparator" w:id="0">
    <w:p w:rsidR="00925D22" w:rsidRDefault="00925D22" w:rsidP="00C6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397363"/>
      <w:docPartObj>
        <w:docPartGallery w:val="Page Numbers (Bottom of Page)"/>
        <w:docPartUnique/>
      </w:docPartObj>
    </w:sdtPr>
    <w:sdtEndPr/>
    <w:sdtContent>
      <w:p w:rsidR="00A324D7" w:rsidRDefault="00A324D7">
        <w:pPr>
          <w:pStyle w:val="a7"/>
          <w:jc w:val="right"/>
        </w:pPr>
        <w:r>
          <w:fldChar w:fldCharType="begin"/>
        </w:r>
        <w:r>
          <w:instrText>PAGE   \* MERGEFORMAT</w:instrText>
        </w:r>
        <w:r>
          <w:fldChar w:fldCharType="separate"/>
        </w:r>
        <w:r w:rsidR="00E20F8F" w:rsidRPr="00E20F8F">
          <w:rPr>
            <w:noProof/>
            <w:lang w:val="uk-UA"/>
          </w:rPr>
          <w:t>24</w:t>
        </w:r>
        <w:r>
          <w:fldChar w:fldCharType="end"/>
        </w:r>
      </w:p>
    </w:sdtContent>
  </w:sdt>
  <w:p w:rsidR="00A324D7" w:rsidRDefault="00A324D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D22" w:rsidRDefault="00925D22" w:rsidP="00C61681">
      <w:pPr>
        <w:spacing w:after="0" w:line="240" w:lineRule="auto"/>
      </w:pPr>
      <w:r>
        <w:separator/>
      </w:r>
    </w:p>
  </w:footnote>
  <w:footnote w:type="continuationSeparator" w:id="0">
    <w:p w:rsidR="00925D22" w:rsidRDefault="00925D22" w:rsidP="00C61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6F1DA9"/>
    <w:multiLevelType w:val="multilevel"/>
    <w:tmpl w:val="165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560E0"/>
    <w:multiLevelType w:val="multilevel"/>
    <w:tmpl w:val="7EB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A7DB1"/>
    <w:multiLevelType w:val="multilevel"/>
    <w:tmpl w:val="6692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26B33"/>
    <w:multiLevelType w:val="multilevel"/>
    <w:tmpl w:val="AD3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20D3D"/>
    <w:multiLevelType w:val="multilevel"/>
    <w:tmpl w:val="417E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E039C"/>
    <w:multiLevelType w:val="multilevel"/>
    <w:tmpl w:val="53EA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1084F"/>
    <w:multiLevelType w:val="multilevel"/>
    <w:tmpl w:val="F9A2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2703D"/>
    <w:multiLevelType w:val="multilevel"/>
    <w:tmpl w:val="6456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03A59"/>
    <w:multiLevelType w:val="multilevel"/>
    <w:tmpl w:val="383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61B40"/>
    <w:multiLevelType w:val="hybridMultilevel"/>
    <w:tmpl w:val="3B521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A0E1D"/>
    <w:multiLevelType w:val="multilevel"/>
    <w:tmpl w:val="31C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763E1"/>
    <w:multiLevelType w:val="multilevel"/>
    <w:tmpl w:val="F4D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C692D"/>
    <w:multiLevelType w:val="multilevel"/>
    <w:tmpl w:val="7DA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418B6"/>
    <w:multiLevelType w:val="multilevel"/>
    <w:tmpl w:val="6EB4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454F8"/>
    <w:multiLevelType w:val="multilevel"/>
    <w:tmpl w:val="E36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C2840"/>
    <w:multiLevelType w:val="multilevel"/>
    <w:tmpl w:val="A75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12"/>
  </w:num>
  <w:num w:numId="12">
    <w:abstractNumId w:val="11"/>
  </w:num>
  <w:num w:numId="13">
    <w:abstractNumId w:val="24"/>
  </w:num>
  <w:num w:numId="14">
    <w:abstractNumId w:val="23"/>
  </w:num>
  <w:num w:numId="15">
    <w:abstractNumId w:val="20"/>
  </w:num>
  <w:num w:numId="16">
    <w:abstractNumId w:val="15"/>
  </w:num>
  <w:num w:numId="17">
    <w:abstractNumId w:val="10"/>
  </w:num>
  <w:num w:numId="18">
    <w:abstractNumId w:val="22"/>
  </w:num>
  <w:num w:numId="19">
    <w:abstractNumId w:val="16"/>
  </w:num>
  <w:num w:numId="20">
    <w:abstractNumId w:val="9"/>
  </w:num>
  <w:num w:numId="21">
    <w:abstractNumId w:val="14"/>
  </w:num>
  <w:num w:numId="22">
    <w:abstractNumId w:val="13"/>
  </w:num>
  <w:num w:numId="23">
    <w:abstractNumId w:val="19"/>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2476"/>
    <w:rsid w:val="0001463F"/>
    <w:rsid w:val="00034616"/>
    <w:rsid w:val="0006063C"/>
    <w:rsid w:val="000D16A8"/>
    <w:rsid w:val="000E2173"/>
    <w:rsid w:val="0015074B"/>
    <w:rsid w:val="0029639D"/>
    <w:rsid w:val="002A544B"/>
    <w:rsid w:val="002B7B82"/>
    <w:rsid w:val="00326F90"/>
    <w:rsid w:val="003D38A4"/>
    <w:rsid w:val="003E3C91"/>
    <w:rsid w:val="004D604A"/>
    <w:rsid w:val="006F26FD"/>
    <w:rsid w:val="007464B8"/>
    <w:rsid w:val="007B0CBC"/>
    <w:rsid w:val="008C1DA6"/>
    <w:rsid w:val="00925D22"/>
    <w:rsid w:val="009323AC"/>
    <w:rsid w:val="009C5E14"/>
    <w:rsid w:val="009E3E85"/>
    <w:rsid w:val="00A078D3"/>
    <w:rsid w:val="00A324D7"/>
    <w:rsid w:val="00A34D3A"/>
    <w:rsid w:val="00AA1D8D"/>
    <w:rsid w:val="00AA48D3"/>
    <w:rsid w:val="00B05425"/>
    <w:rsid w:val="00B47730"/>
    <w:rsid w:val="00B82293"/>
    <w:rsid w:val="00BB0DF5"/>
    <w:rsid w:val="00BF6C59"/>
    <w:rsid w:val="00C54360"/>
    <w:rsid w:val="00C61681"/>
    <w:rsid w:val="00C86127"/>
    <w:rsid w:val="00CB0664"/>
    <w:rsid w:val="00CE09D0"/>
    <w:rsid w:val="00CE0DD4"/>
    <w:rsid w:val="00D02719"/>
    <w:rsid w:val="00D0595F"/>
    <w:rsid w:val="00E20F8F"/>
    <w:rsid w:val="00E31BB3"/>
    <w:rsid w:val="00ED1D55"/>
    <w:rsid w:val="00EE0CA5"/>
    <w:rsid w:val="00EE6AF7"/>
    <w:rsid w:val="00F55F68"/>
    <w:rsid w:val="00F61F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0F148A"/>
  <w14:defaultImageDpi w14:val="300"/>
  <w15:docId w15:val="{B8F11E7D-A25C-47A2-AB6D-340E562A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і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і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і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и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и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и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у Знак"/>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Цитата Знак"/>
    <w:basedOn w:val="a2"/>
    <w:link w:val="af5"/>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Насичена цитата Знак"/>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7">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7">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1">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1">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8">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8">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2">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2">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9">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4">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0">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0">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0">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0">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0">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0">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0">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0">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0">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7">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1">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1">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1">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1">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b">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1">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1">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1">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1">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1">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8">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2">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2">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c">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2">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2">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2">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2">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a">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0">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0">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0">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0">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0">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0">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9">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d">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b">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4">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4">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a">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e">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c">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5">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5">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b">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f">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d">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6">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6">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c">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f0">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e">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7">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7">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7">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Normal (Web)"/>
    <w:basedOn w:val="a1"/>
    <w:uiPriority w:val="99"/>
    <w:unhideWhenUsed/>
    <w:rsid w:val="00A34D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a1"/>
    <w:rsid w:val="00CE0DD4"/>
    <w:pPr>
      <w:spacing w:before="100" w:beforeAutospacing="1" w:after="100" w:afterAutospacing="1" w:line="240" w:lineRule="auto"/>
      <w:jc w:val="both"/>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345">
      <w:bodyDiv w:val="1"/>
      <w:marLeft w:val="0"/>
      <w:marRight w:val="0"/>
      <w:marTop w:val="0"/>
      <w:marBottom w:val="0"/>
      <w:divBdr>
        <w:top w:val="none" w:sz="0" w:space="0" w:color="auto"/>
        <w:left w:val="none" w:sz="0" w:space="0" w:color="auto"/>
        <w:bottom w:val="none" w:sz="0" w:space="0" w:color="auto"/>
        <w:right w:val="none" w:sz="0" w:space="0" w:color="auto"/>
      </w:divBdr>
    </w:div>
    <w:div w:id="259722720">
      <w:bodyDiv w:val="1"/>
      <w:marLeft w:val="0"/>
      <w:marRight w:val="0"/>
      <w:marTop w:val="0"/>
      <w:marBottom w:val="0"/>
      <w:divBdr>
        <w:top w:val="none" w:sz="0" w:space="0" w:color="auto"/>
        <w:left w:val="none" w:sz="0" w:space="0" w:color="auto"/>
        <w:bottom w:val="none" w:sz="0" w:space="0" w:color="auto"/>
        <w:right w:val="none" w:sz="0" w:space="0" w:color="auto"/>
      </w:divBdr>
    </w:div>
    <w:div w:id="349766878">
      <w:bodyDiv w:val="1"/>
      <w:marLeft w:val="0"/>
      <w:marRight w:val="0"/>
      <w:marTop w:val="0"/>
      <w:marBottom w:val="0"/>
      <w:divBdr>
        <w:top w:val="none" w:sz="0" w:space="0" w:color="auto"/>
        <w:left w:val="none" w:sz="0" w:space="0" w:color="auto"/>
        <w:bottom w:val="none" w:sz="0" w:space="0" w:color="auto"/>
        <w:right w:val="none" w:sz="0" w:space="0" w:color="auto"/>
      </w:divBdr>
    </w:div>
    <w:div w:id="449863926">
      <w:bodyDiv w:val="1"/>
      <w:marLeft w:val="0"/>
      <w:marRight w:val="0"/>
      <w:marTop w:val="0"/>
      <w:marBottom w:val="0"/>
      <w:divBdr>
        <w:top w:val="none" w:sz="0" w:space="0" w:color="auto"/>
        <w:left w:val="none" w:sz="0" w:space="0" w:color="auto"/>
        <w:bottom w:val="none" w:sz="0" w:space="0" w:color="auto"/>
        <w:right w:val="none" w:sz="0" w:space="0" w:color="auto"/>
      </w:divBdr>
    </w:div>
    <w:div w:id="535313596">
      <w:bodyDiv w:val="1"/>
      <w:marLeft w:val="0"/>
      <w:marRight w:val="0"/>
      <w:marTop w:val="0"/>
      <w:marBottom w:val="0"/>
      <w:divBdr>
        <w:top w:val="none" w:sz="0" w:space="0" w:color="auto"/>
        <w:left w:val="none" w:sz="0" w:space="0" w:color="auto"/>
        <w:bottom w:val="none" w:sz="0" w:space="0" w:color="auto"/>
        <w:right w:val="none" w:sz="0" w:space="0" w:color="auto"/>
      </w:divBdr>
    </w:div>
    <w:div w:id="544610524">
      <w:bodyDiv w:val="1"/>
      <w:marLeft w:val="0"/>
      <w:marRight w:val="0"/>
      <w:marTop w:val="0"/>
      <w:marBottom w:val="0"/>
      <w:divBdr>
        <w:top w:val="none" w:sz="0" w:space="0" w:color="auto"/>
        <w:left w:val="none" w:sz="0" w:space="0" w:color="auto"/>
        <w:bottom w:val="none" w:sz="0" w:space="0" w:color="auto"/>
        <w:right w:val="none" w:sz="0" w:space="0" w:color="auto"/>
      </w:divBdr>
    </w:div>
    <w:div w:id="676270696">
      <w:bodyDiv w:val="1"/>
      <w:marLeft w:val="0"/>
      <w:marRight w:val="0"/>
      <w:marTop w:val="0"/>
      <w:marBottom w:val="0"/>
      <w:divBdr>
        <w:top w:val="none" w:sz="0" w:space="0" w:color="auto"/>
        <w:left w:val="none" w:sz="0" w:space="0" w:color="auto"/>
        <w:bottom w:val="none" w:sz="0" w:space="0" w:color="auto"/>
        <w:right w:val="none" w:sz="0" w:space="0" w:color="auto"/>
      </w:divBdr>
    </w:div>
    <w:div w:id="944505647">
      <w:bodyDiv w:val="1"/>
      <w:marLeft w:val="0"/>
      <w:marRight w:val="0"/>
      <w:marTop w:val="0"/>
      <w:marBottom w:val="0"/>
      <w:divBdr>
        <w:top w:val="none" w:sz="0" w:space="0" w:color="auto"/>
        <w:left w:val="none" w:sz="0" w:space="0" w:color="auto"/>
        <w:bottom w:val="none" w:sz="0" w:space="0" w:color="auto"/>
        <w:right w:val="none" w:sz="0" w:space="0" w:color="auto"/>
      </w:divBdr>
    </w:div>
    <w:div w:id="1039477886">
      <w:bodyDiv w:val="1"/>
      <w:marLeft w:val="0"/>
      <w:marRight w:val="0"/>
      <w:marTop w:val="0"/>
      <w:marBottom w:val="0"/>
      <w:divBdr>
        <w:top w:val="none" w:sz="0" w:space="0" w:color="auto"/>
        <w:left w:val="none" w:sz="0" w:space="0" w:color="auto"/>
        <w:bottom w:val="none" w:sz="0" w:space="0" w:color="auto"/>
        <w:right w:val="none" w:sz="0" w:space="0" w:color="auto"/>
      </w:divBdr>
    </w:div>
    <w:div w:id="1303079519">
      <w:bodyDiv w:val="1"/>
      <w:marLeft w:val="0"/>
      <w:marRight w:val="0"/>
      <w:marTop w:val="0"/>
      <w:marBottom w:val="0"/>
      <w:divBdr>
        <w:top w:val="none" w:sz="0" w:space="0" w:color="auto"/>
        <w:left w:val="none" w:sz="0" w:space="0" w:color="auto"/>
        <w:bottom w:val="none" w:sz="0" w:space="0" w:color="auto"/>
        <w:right w:val="none" w:sz="0" w:space="0" w:color="auto"/>
      </w:divBdr>
    </w:div>
    <w:div w:id="1575891070">
      <w:bodyDiv w:val="1"/>
      <w:marLeft w:val="0"/>
      <w:marRight w:val="0"/>
      <w:marTop w:val="0"/>
      <w:marBottom w:val="0"/>
      <w:divBdr>
        <w:top w:val="none" w:sz="0" w:space="0" w:color="auto"/>
        <w:left w:val="none" w:sz="0" w:space="0" w:color="auto"/>
        <w:bottom w:val="none" w:sz="0" w:space="0" w:color="auto"/>
        <w:right w:val="none" w:sz="0" w:space="0" w:color="auto"/>
      </w:divBdr>
    </w:div>
    <w:div w:id="1637367094">
      <w:bodyDiv w:val="1"/>
      <w:marLeft w:val="0"/>
      <w:marRight w:val="0"/>
      <w:marTop w:val="0"/>
      <w:marBottom w:val="0"/>
      <w:divBdr>
        <w:top w:val="none" w:sz="0" w:space="0" w:color="auto"/>
        <w:left w:val="none" w:sz="0" w:space="0" w:color="auto"/>
        <w:bottom w:val="none" w:sz="0" w:space="0" w:color="auto"/>
        <w:right w:val="none" w:sz="0" w:space="0" w:color="auto"/>
      </w:divBdr>
    </w:div>
    <w:div w:id="1743287475">
      <w:bodyDiv w:val="1"/>
      <w:marLeft w:val="0"/>
      <w:marRight w:val="0"/>
      <w:marTop w:val="0"/>
      <w:marBottom w:val="0"/>
      <w:divBdr>
        <w:top w:val="none" w:sz="0" w:space="0" w:color="auto"/>
        <w:left w:val="none" w:sz="0" w:space="0" w:color="auto"/>
        <w:bottom w:val="none" w:sz="0" w:space="0" w:color="auto"/>
        <w:right w:val="none" w:sz="0" w:space="0" w:color="auto"/>
      </w:divBdr>
    </w:div>
    <w:div w:id="1954701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DCB2F-F2F6-4740-9644-DBA1DB30D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104</Pages>
  <Words>13164</Words>
  <Characters>75035</Characters>
  <Application>Microsoft Office Word</Application>
  <DocSecurity>0</DocSecurity>
  <Lines>625</Lines>
  <Paragraphs>176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88023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19</cp:revision>
  <dcterms:created xsi:type="dcterms:W3CDTF">2025-09-10T07:36:00Z</dcterms:created>
  <dcterms:modified xsi:type="dcterms:W3CDTF">2025-09-17T07:20:00Z</dcterms:modified>
  <cp:category/>
</cp:coreProperties>
</file>